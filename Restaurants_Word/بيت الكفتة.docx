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بيت الكفتة</w:t>
      </w:r>
    </w:p>
    <w:p>
      <w:pPr>
        <w:jc w:val="right"/>
      </w:pPr>
      <w:r>
        <w:rPr>
          <w:rFonts w:ascii="Calibri" w:hAnsi="Calibri"/>
          <w:sz w:val="28"/>
        </w:rPr>
        <w:t xml:space="preserve">العنوان: اخر شارع البشبيشي بجوار هايبر السنباطي </w:t>
      </w:r>
    </w:p>
    <w:p>
      <w:pPr>
        <w:jc w:val="right"/>
      </w:pPr>
      <w:r>
        <w:rPr>
          <w:rFonts w:ascii="Calibri" w:hAnsi="Calibri"/>
          <w:sz w:val="28"/>
        </w:rPr>
        <w:t>أرقام الهاتف: 01066044088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الضاني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موزة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ضلع ضاني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رقبة ضاني مكسرات او بالفتة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</w:t>
      </w:r>
    </w:p>
    <w:p>
      <w:pPr>
        <w:jc w:val="right"/>
      </w:pPr>
      <w:r>
        <w:rPr>
          <w:rFonts w:ascii="Calibri" w:hAnsi="Calibri"/>
          <w:sz w:val="28"/>
        </w:rPr>
        <w:t>القسم: المشويات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ورك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فرخة صدر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240.0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كيلو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460.0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340.0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حاتي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700.0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360.0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260.0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190.0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طرب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800.0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نيفا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800.0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كباب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مشكل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900.0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450.0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1/4ك: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ريش ضاني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1ك: 1000.0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1/2ك: 500.0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1/3ك: 350.0</w:t>
      </w:r>
    </w:p>
    <w:p>
      <w:pPr>
        <w:jc w:val="right"/>
      </w:pPr>
      <w:r>
        <w:rPr>
          <w:rFonts w:ascii="Calibri" w:hAnsi="Calibri"/>
          <w:sz w:val="28"/>
        </w:rPr>
        <w:t>القسم: المندي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نفر لحم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نفر لحم مندي سوبر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فرخة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فرخة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تيس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تيس مندي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4800.0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 مندي كامل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(يقدم مع الأرز والسلطات)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9400.0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عرض الصينيه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صينيه الحبايب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نفر لحمه مندي+ ربع كفته +نص فرخه مشويات+نص فرخه مندي+رز+عيش+سلاطات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>القسم: الصواني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الأبطال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لوح كتف مندي+4فرد حمام+كيلو مشكل +ممبار+محشي مشكل+طاجن خضار باللحمة+5شوربة لسان عصفور+أرز مكسرات+عيش+سلطات+عصير+حلويات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2950.0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العزومة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فراخ شيش+ربع شيش طاووق+ربع كفتة ضاني+ربع كباب+ربع نيفا أو كبدة+ربع صدور+ممبار+محشي مشكل+2حواوشي+4شوربة لسان+ملوخية+4أرز بسمتي مكسرات+سلطات+عيش+عصير+حلويات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1950.0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الفورسيزون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كباب + ربع كفتة حاتي + ربع شيش طاووق + ربع كفتة فراخ + 2 أرز بسمتي + عيش + سلطات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لحم مندي + نص كفتة حاتي + فرخة مندي + أرز بسمتي + ممبار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8 فرد حمام + كيلو كفتة + طاجن ورق عنب كوارع + محشي مشكل + ممبار + 5 أرز بسمتي + 5 شوربة لسان عصفور + عيش + سلطات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بيت الكفتة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خروف مندي + 2.5 ك مشوي + نص كفتة + نص كباب + نص طرب + محشي مشكل + ممبار + سمبوسك + 5 شوربة لسان + 2 ملوخية + سلطة + عيش + 5 أرز مكسرات + عصير +سلطات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الكرم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جوز حمام + كيلو كفتة + طاجن ورق عنب كوارع + كيلو لحم مندي + محشي مشكل + ممبار + 5 أرز مكسرات + سلطات + عيش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فرخة مندي + نص كفتة + محشي مشكل + ممبار + 2 شوربة + عيش + 2 أرز مكسرات + سلطة + عصير + حلويات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الروقان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ديك رومي مندي أو محشي مرتة 8 كيلو + كيلو كفتة + نص كيلو لحم مندي + 2 فرد حمام + سمبوسك + ورق عنب + ممبار + 2 ملوخية + عصير + حلويات + عيش + سلطات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صنية الوحوش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دكر بط مندي أو محشي مرتة + كيلو مشكل + 4 فرد حمام + نص كيلو لحم مندي + سمبوسك + ورق عنب + ممبار + 4 شوربة لسان + ملوخية + أرز بسمتي + سلطات + عيش + عصير + حلويات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3500.0</w:t>
      </w:r>
    </w:p>
    <w:p>
      <w:pPr>
        <w:jc w:val="right"/>
      </w:pPr>
      <w:r>
        <w:rPr>
          <w:rFonts w:ascii="Calibri" w:hAnsi="Calibri"/>
          <w:sz w:val="28"/>
        </w:rPr>
        <w:t>القسم: الشوربات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عكاوي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بهاريز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لسان عصفور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شوربة كريمة 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الطواجن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بصل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عكاوي بالبصل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عكاوي ورق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كوارع صلصة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كوارع بورق العنب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ورق عنب بالنيفا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معمر باللحمة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مشكل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بامية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ملوخية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طاجن خضار سوتيه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فتة كوارع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</w:t>
      </w:r>
    </w:p>
    <w:p>
      <w:pPr>
        <w:jc w:val="right"/>
      </w:pPr>
      <w:r>
        <w:rPr>
          <w:rFonts w:ascii="Calibri" w:hAnsi="Calibri"/>
          <w:sz w:val="28"/>
        </w:rPr>
        <w:t>القسم: الباستا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بشاميل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نجرسكو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اسباجيتي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مكرونة ريد صوص بنا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>القسم: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طبق مقبلات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ورق عنب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محشي مشكل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جبنة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سمبوسك لحمة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ممبار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150.0</w:t>
      </w:r>
    </w:p>
    <w:p>
      <w:pPr>
        <w:jc w:val="right"/>
      </w:pPr>
      <w:r>
        <w:rPr>
          <w:rFonts w:ascii="Calibri" w:hAnsi="Calibri"/>
          <w:sz w:val="28"/>
        </w:rPr>
        <w:t>القسم: الوجبات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السنجل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نجرسكو + شوربة مشروم + بطاطس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الكرم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ثمن كفتة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الأكيل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قطعة لحمة مندي + ربع فرخة مندي + أرز بسمتي + عيش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فراخ + ثمن صدور + ثمن شيش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الدلع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فرد حمام + ربع فرخة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الروش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فرد حمام + ممبار + بطاطس + سلطة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البشوات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+ ربع لحمة مندي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القنبلة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نص فرخة + ثمن كفتة + ثمن شيش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جريل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ثمن كفتة + ثمن كباب + ثمن نيفا + أرز بسمتي + عيش + سلطة + طحينة +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325.0</w:t>
      </w:r>
    </w:p>
    <w:p>
      <w:pPr>
        <w:jc w:val="right"/>
      </w:pPr>
      <w:r>
        <w:rPr>
          <w:rFonts w:ascii="Calibri" w:hAnsi="Calibri"/>
          <w:sz w:val="28"/>
        </w:rPr>
        <w:t>القسم: الاضافات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بسمتي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بسمتي مكسرات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خلطة مفروم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ابيض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شعرية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أرز معمر سادة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وجبات التوفير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1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قطعة كفتة + أرز بسمتي + عيش + سلطة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2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2 قطعة لحمة في خضار + أرز شعرية + شوربة لسان عصفور + سلطة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3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ربع فرخة + خضار + أرز شعرية + شوربة لسان عصفور + سلطة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رقم 4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4 قطع كفتة + أرز بسمتي + عيش + سلطة + طحينة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160</w:t>
      </w:r>
    </w:p>
    <w:p>
      <w:pPr>
        <w:jc w:val="right"/>
      </w:pPr>
      <w:r>
        <w:rPr>
          <w:rFonts w:ascii="Calibri" w:hAnsi="Calibri"/>
          <w:sz w:val="28"/>
        </w:rPr>
        <w:t>القسم: المشروبات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جوافة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مانجو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عصير صن توب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لتر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كولا صغير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V Cola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كبيرة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 معدنية صغيرة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24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