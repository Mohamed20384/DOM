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غربي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امام فروستى بجوار بوينت ٨٤</w:t>
      </w:r>
    </w:p>
    <w:p>
      <w:pPr>
        <w:jc w:val="right"/>
      </w:pPr>
      <w:r>
        <w:rPr>
          <w:rFonts w:ascii="Calibri" w:hAnsi="Calibri"/>
          <w:sz w:val="28"/>
        </w:rPr>
        <w:t>أرقام الهاتف: 01228999925</w:t>
      </w:r>
    </w:p>
    <w:p>
      <w:pPr>
        <w:jc w:val="right"/>
      </w:pPr>
      <w:r>
        <w:rPr>
          <w:rFonts w:ascii="Calibri" w:hAnsi="Calibri"/>
          <w:sz w:val="28"/>
        </w:rPr>
        <w:t>ترتيب المطعم: غير مصنف</w:t>
      </w:r>
    </w:p>
    <w:p>
      <w:pPr>
        <w:jc w:val="right"/>
      </w:pPr>
      <w:r>
        <w:rPr>
          <w:rFonts w:ascii="Calibri" w:hAnsi="Calibri"/>
          <w:sz w:val="28"/>
        </w:rPr>
        <w:t>تصنيف المطعم: سندوتشات عالفحم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بشاميل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باكيت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زجاجة مية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وش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كفته دابل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كباب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كباب حلة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لحمة باردة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السنجل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رغيف كفته + رغيف سجق + رغيف كبدة +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الشلة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رغيف كفته + ٢ رغيف سجق + ٢ رغيف كبدة + ٢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العزومة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رغيف كفته + ٣ رغيف سجق + ٣ رغيف كبدة + ٣ غربي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