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OVA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- بجوار البرماوي للسيارات</w:t>
      </w:r>
    </w:p>
    <w:p>
      <w:pPr>
        <w:jc w:val="right"/>
      </w:pPr>
      <w:r>
        <w:rPr>
          <w:rFonts w:ascii="Calibri" w:hAnsi="Calibri"/>
          <w:sz w:val="28"/>
        </w:rPr>
        <w:t>أرقام الهاتف: 01090069365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دونتس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قطعتين مع مشروب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 - وايت - لوتس - كراميل)، (امريكانو - ايس لاتيه - لاتيه)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٣ قطع مع مشروب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 وايت - لوتس - كراميل)، (امريكانو - ايس لاتيه - لاتيه)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٤ قطع مع مشروب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 وايت - لوتس - كراميل)، (امريكانو - ايس لاتيه - لاتيه)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215.0</w:t>
      </w:r>
    </w:p>
    <w:p>
      <w:pPr>
        <w:jc w:val="right"/>
      </w:pPr>
      <w:r>
        <w:rPr>
          <w:rFonts w:ascii="Calibri" w:hAnsi="Calibri"/>
          <w:sz w:val="28"/>
        </w:rPr>
        <w:t>القسم: ميلك شيك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>القسم: براوني بوكس.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ـ فستق ـ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شوكولاته: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شوكليت: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140.0</w:t>
      </w:r>
    </w:p>
    <w:p>
      <w:pPr>
        <w:jc w:val="right"/>
      </w:pPr>
      <w:r>
        <w:rPr>
          <w:rFonts w:ascii="Calibri" w:hAnsi="Calibri"/>
          <w:sz w:val="28"/>
        </w:rPr>
        <w:t>القسم: براوني بوكس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ـ فستق ـ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شوكولاته: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شوكليت: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140.0</w:t>
      </w:r>
    </w:p>
    <w:p>
      <w:pPr>
        <w:jc w:val="right"/>
      </w:pPr>
      <w:r>
        <w:rPr>
          <w:rFonts w:ascii="Calibri" w:hAnsi="Calibri"/>
          <w:sz w:val="28"/>
        </w:rPr>
        <w:t>القسم: قهوة ايطالي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فلات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موكا دارك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موكا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سبانش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>القسم: الفطار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سينابون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 بايتس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 بايتس سبيشيال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6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100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اسبيشيال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80.0</w:t>
      </w:r>
    </w:p>
    <w:p>
      <w:pPr>
        <w:jc w:val="right"/>
      </w:pPr>
      <w:r>
        <w:rPr>
          <w:rFonts w:ascii="Calibri" w:hAnsi="Calibri"/>
          <w:sz w:val="28"/>
        </w:rPr>
        <w:t>القسم: باجيت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فرابيه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فرابيه فليفر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شوكليت: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كراميل: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لوتس: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وايت: 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فرابيه بيستاشيو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فرابتشينو فليفر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شوكليت: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80.0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10.0</w:t>
      </w:r>
    </w:p>
    <w:p>
      <w:pPr>
        <w:jc w:val="right"/>
      </w:pPr>
      <w:r>
        <w:rPr>
          <w:rFonts w:ascii="Calibri" w:hAnsi="Calibri"/>
          <w:sz w:val="28"/>
        </w:rPr>
        <w:t>القسم: سوفت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دبي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كوكيز آيس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الكوكيز المخبوزة مع الايس كريم الغني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عصائر فريش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 نعناع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 حليب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بابل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 - لوتس - وايت - فستق)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صودا &amp; سموزي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سموزي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باشون فروت: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ميكس بيري: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ليمون: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خوخ: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فراولة: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بيناكولادا: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بطيخ: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ليمون نعناع: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أناناس: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توت: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تفاح اخضر: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جيلي كولا: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صودا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باشون فروت: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بيناكولادا: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بطيخ: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تفاح اخضر: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موهيتو: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جيلي كولا: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شيري كولا: 0.0</w:t>
      </w:r>
    </w:p>
    <w:p>
      <w:pPr>
        <w:jc w:val="right"/>
      </w:pPr>
      <w:r>
        <w:rPr>
          <w:rFonts w:ascii="Calibri" w:hAnsi="Calibri"/>
          <w:sz w:val="28"/>
        </w:rPr>
        <w:t>القسم: مولتن &amp; ترافل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ترافل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ترافل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H.B.D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هاني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ريد فيلفيت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كوكيز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محشي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كنافة كوكيز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فاميلي بوكس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المزاج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 كيك (نوتيلا - وايت) + دونات (نوتيلا - وايت) + وافل + راب + بابلز وافل (نوتيلا - وايت)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اللذاذة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تشيز كيك (صوص من اختيارك) + بان كيك + طاجن نوتيلا + كوكيز نوتيلا (يكفي كم 4 او 5 أفراد)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كامل الدسم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بوكس براوني (نوتيلا - لوتس) + بابلز وافل + سينابون + كوكيز نوتيلا + ٢ دونات (نوتيلا - وايت) يكفي من 6 - 8 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الدوبامين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مولتن كيك + دونات +بان كيك (نوتيلا - وايت) + كوكيز نوتيلا + تشيز كيك (صوص من اختيارك) يكفي من 6 - 8 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300.0</w:t>
      </w:r>
    </w:p>
    <w:p>
      <w:pPr>
        <w:jc w:val="right"/>
      </w:pPr>
      <w:r>
        <w:rPr>
          <w:rFonts w:ascii="Calibri" w:hAnsi="Calibri"/>
          <w:sz w:val="28"/>
        </w:rPr>
        <w:t>القسم: 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نوتيلا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راب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دبي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كرواسون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شوكليت: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فراولة: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نوتيلا: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توت: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مشروبات ساخنه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بحليب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تركي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 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مشروبات مثلجة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اميريكان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نكهة فانيليا: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نكهة كراميل: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نكهة بندق: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موكا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موكا دارك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سبانش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بستاشيو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1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