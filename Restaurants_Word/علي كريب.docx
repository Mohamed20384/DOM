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علي كريب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اخر شارع الصعيدي بجوار ابو شاكر</w:t>
      </w:r>
    </w:p>
    <w:p>
      <w:pPr>
        <w:jc w:val="right"/>
      </w:pPr>
      <w:r>
        <w:rPr>
          <w:rFonts w:ascii="Calibri" w:hAnsi="Calibri"/>
          <w:sz w:val="28"/>
        </w:rPr>
        <w:t>أرقام الهاتف: 15293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</w:t>
        <w:br/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الاكل بارد جدا وتقريبا بايت عندهم وطلعوه وكمان المفروض انه كرانشى حار مفيش سبايسى خالص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الملفوف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كفتة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بلجبنه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بالشاورما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ملفوف بطاطس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كانز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مياه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كريبات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بطاطس+صوص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بطاطس+قطع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بطاطس+حسب الطلب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السندوتشات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فراخ+مشروم+صوص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+ بيف بيكون أو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210.0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حواوشي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كومبو: 85.0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50.0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كفته+صدور مشوي+شيش+استربس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كفته+برجر+سوسيس او شاورما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حار+شيش طاووق+صدور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180.0</w:t>
      </w:r>
    </w:p>
    <w:p>
      <w:pPr>
        <w:jc w:val="right"/>
      </w:pPr>
      <w:r>
        <w:rPr>
          <w:rFonts w:ascii="Calibri" w:hAnsi="Calibri"/>
          <w:sz w:val="28"/>
        </w:rPr>
        <w:t>القسم: كريبات الفراخ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حلواني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كرسبي حار حلواني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موزيلا+ 3قطع بانيه+خضار+كاتشب+مايونيز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توتي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بانيه حلواني +قطع سوسيس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سكالوب بانيه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 قطع سكالوب عادي+خضار+كاتشب+مايونيز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حار+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 عادي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استربس + رومي مدخن+قطع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موزيلا+شاورما فراخ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صدور عادي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موزيلا+فاهيتا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فراخ+صوص باربكيو+خضار+كاتشب+مايونيز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 مخصوصة بصوص الكوردن 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الاجريك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فراخ+مشروم+خضار+كاتشب+مايونيز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جوليانو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موزيلا+قطع شيش+قطع سوسيس+خضار+كاتشب+مايونيز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145.0</w:t>
      </w:r>
    </w:p>
    <w:p>
      <w:pPr>
        <w:jc w:val="right"/>
      </w:pPr>
      <w:r>
        <w:rPr>
          <w:rFonts w:ascii="Calibri" w:hAnsi="Calibri"/>
          <w:sz w:val="28"/>
        </w:rPr>
        <w:t>القسم: كريب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80.0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فاهيتا لحم+مشروم+صوص فاهيتا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كفته+سوسيس+برجر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>القسم: كريبات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ساده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بالموز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هوهوز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ميكس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شيكولاته+هوهوز+بوريو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شيكولاته فواكه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شيكولاته+موز+تفاح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الريزو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جمبري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>القسم: كريب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رومي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رومي+موزريلا+شيدر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رومي+موتزريلا+شيدر+قطع بسطرمة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رومي+موتزريلا+شيدر+رومي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105.0</w:t>
      </w:r>
    </w:p>
    <w:p>
      <w:pPr>
        <w:jc w:val="right"/>
      </w:pPr>
      <w:r>
        <w:rPr>
          <w:rFonts w:ascii="Calibri" w:hAnsi="Calibri"/>
          <w:sz w:val="28"/>
        </w:rPr>
        <w:t>القسم: كريبات السي فود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جمبري+كابوريا+كافيار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كابوريا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رامبو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185.0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كريبات علي كريب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105.0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115.0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لهب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فراخ+استربس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بلو+استربس+اسكالوب بانيه+صدور+رومي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كابتن جيم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صدور+شيش+مشروم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مشاوي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صدور+كفته+بيف بيكون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تيستي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حلقات بصل +برجر بيف بيكون+صوص بيج تستي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حار+حلقات بصل+صوص تايجر سبايسي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شيش+سوسيس+مشروم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شيش+اسكالوب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الدولار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بلو+سوسيس+اصابع موتزريلا+شيش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صفصف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استربس+كوردن بلو+سوسيس+اصابع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ابو عبيدة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كوردن بلو +بيف بيكون+سوسيس+أصابع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استربس+أصابع موتزريلا+رومي مدخن+صوص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125.0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التنين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كرسبي+بانيه+استربس+كفته+سوسيس+برجر او شاورما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تنين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كرسبي+بانيه+استربس+كفته+سوسيس+شيش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عادي : 150.0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كومبو : 180.0</w:t>
      </w:r>
    </w:p>
    <w:p>
      <w:pPr>
        <w:jc w:val="right"/>
      </w:pPr>
      <w:r>
        <w:rPr>
          <w:rFonts w:ascii="Calibri" w:hAnsi="Calibri"/>
          <w:sz w:val="28"/>
        </w:rPr>
        <w:t>وقت الفتح: 11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