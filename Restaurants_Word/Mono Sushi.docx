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Mono Sushi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</w:t>
      </w:r>
    </w:p>
    <w:p>
      <w:pPr>
        <w:jc w:val="right"/>
      </w:pPr>
      <w:r>
        <w:rPr>
          <w:rFonts w:ascii="Calibri" w:hAnsi="Calibri"/>
          <w:sz w:val="28"/>
        </w:rPr>
        <w:t>أرقام الهاتف: 01065005302، 01553990994، 01559909983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>من semsemgabl@gmail.com: طعم يخطفك 😋</w:t>
      </w:r>
    </w:p>
    <w:p>
      <w:pPr>
        <w:jc w:val="right"/>
      </w:pPr>
      <w:r>
        <w:rPr>
          <w:rFonts w:ascii="Calibri" w:hAnsi="Calibri"/>
          <w:sz w:val="28"/>
        </w:rPr>
        <w:t>من midoayman341@gmail.com: جميل جداا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combo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15 pieces set 1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(3 hot spicy lemon roll)  , (4 ura shrimp crab pasta), (4 salmon crab) , (4 mexico roll)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15 pieces set 2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(1 ngiri salmon) , (2 ngiri shrimp tempura) , (4 crunchy roll) , (4 crispy roll) , (4 new style philadelphia)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15 pieces set 3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(3 ngiri crab fride) , (4 philadelphia roll) , (4 ura california) , (4 fride oshi)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25 pieces set 1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(3 ngiri crab fride) , (4 crispy roll) , (4 ura shrimp crab pasta) , (4 crunchy roll) , (4 salmon crab) , (6 hot spicy lemon roll)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25 pieces set 2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(3 hot spicy lemon roll) , (3 hot halloween roll) , (3 hoso crab maki) , (4 crunchy roll) , (4 new style philadelphia) , (4 ura shrimp tampura maki) , (4 mexico roll)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25 pieces set 3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(1 ngiri salmon) , (2 ngiri shrimp tempura) , (4 dynamite salmon shrimp tempura) , (4 new style california) , (8 crispy roll) , (6 fride oshi)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40 pieces set 1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(1 ngiri shrimp tempura) , (4 crunchy roll) , (4 ura shrimp crab pasta) , (6 hot spicy lemon roll) , (3 ngiri crab fride) , (4 new style philadelphia) , (4 dynamite salmon shrimp tempura) , (6 hoso shrimp tempura maki) , (8 crispy roll)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60 pieces set 1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(4 new style philadelphia) , (4 crispy roll) , (4 salmon crab roll) , (4 mono rainbow roll) , (4 dynamite salmon shrimp tempura) , (4 crunchy roll) , (6 hot spicy lemon roll) , (6 fride oshi) ,  (4 ngiri crab fride) , (4 pink lady) , (4 ura california) , (6 hoso shrimp tempura maki) , (6 hoso crab maki)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795</w:t>
      </w:r>
    </w:p>
    <w:p>
      <w:pPr>
        <w:jc w:val="right"/>
      </w:pPr>
      <w:r>
        <w:rPr>
          <w:rFonts w:ascii="Calibri" w:hAnsi="Calibri"/>
          <w:sz w:val="28"/>
        </w:rPr>
        <w:t>وقت الفتح: غير معروف</w:t>
      </w:r>
    </w:p>
    <w:p>
      <w:pPr>
        <w:jc w:val="right"/>
      </w:pPr>
      <w:r>
        <w:rPr>
          <w:rFonts w:ascii="Calibri" w:hAnsi="Calibri"/>
          <w:sz w:val="28"/>
        </w:rPr>
        <w:t>وقت الإغلاق: غير معروف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