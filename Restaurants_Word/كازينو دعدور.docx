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كازينو دعدور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دمياط الجديده - شارع ابو الخير أمام الزميتي لاند </w:t>
      </w:r>
    </w:p>
    <w:p>
      <w:pPr>
        <w:jc w:val="right"/>
      </w:pPr>
      <w:r>
        <w:rPr>
          <w:rFonts w:ascii="Calibri" w:hAnsi="Calibri"/>
          <w:sz w:val="28"/>
        </w:rPr>
        <w:t>أرقام الهاتف: 01027626248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فطير وبيتزا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اطباق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قديمة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عسل اسود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عسل وطحينة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قديمة وطماطم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فطير مشلتت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مشلتت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كبيرة: 180.0</w:t>
      </w:r>
    </w:p>
    <w:p>
      <w:pPr>
        <w:jc w:val="right"/>
      </w:pPr>
      <w:r>
        <w:rPr>
          <w:rFonts w:ascii="Calibri" w:hAnsi="Calibri"/>
          <w:sz w:val="28"/>
        </w:rPr>
        <w:t>القسم: البيتزا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خضروات مشكل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تشيكن سيراشا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كرسبي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تشيكن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بيف دونر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تريبل 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تونة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>القسم: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اصابع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الفطير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نوتيلا بالبندق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بستاشيو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سكر وقرفة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بسبوسة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قشطة وعسل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سادة سكر وحليب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سادة مسكرات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كريمة ومسكرات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عجوة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عجوة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سادة سكر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90.0</w:t>
      </w:r>
    </w:p>
    <w:p>
      <w:pPr>
        <w:jc w:val="right"/>
      </w:pPr>
      <w:r>
        <w:rPr>
          <w:rFonts w:ascii="Calibri" w:hAnsi="Calibri"/>
          <w:sz w:val="28"/>
        </w:rPr>
        <w:t>القسم: كاليزوني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كاليزوني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كريسبي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فطير رول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كيري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كيري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خضروات وجبنة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رومي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تونة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لحمة مفرومة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مشكل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صدور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نوتيلا بالبندق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كريمة وسكر وعسل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الفطير الحادق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لحم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سجق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بسطرمة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تونة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فواكه البحر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تشيكن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خضروات مشكلة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جبنة رومي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XL: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4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