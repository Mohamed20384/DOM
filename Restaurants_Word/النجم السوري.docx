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النجم السوري</w:t>
      </w:r>
    </w:p>
    <w:p>
      <w:pPr>
        <w:jc w:val="right"/>
      </w:pPr>
      <w:r>
        <w:rPr>
          <w:rFonts w:ascii="Calibri" w:hAnsi="Calibri"/>
          <w:sz w:val="28"/>
        </w:rPr>
        <w:t>العنوان: دمیاط الجديدة - منتصف شارع الصعيدي القديم اسفل معمل المختبر</w:t>
      </w:r>
    </w:p>
    <w:p>
      <w:pPr>
        <w:jc w:val="right"/>
      </w:pPr>
      <w:r>
        <w:rPr>
          <w:rFonts w:ascii="Calibri" w:hAnsi="Calibri"/>
          <w:sz w:val="28"/>
        </w:rPr>
        <w:t>أرقام الهاتف: 01004837378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وجبات سريعة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0.0</w:t>
        <w:br/>
        <w:t xml:space="preserve">التعليق: البيتزا طعمها وحش جدا تكاد تكون خاليه من الجبن مغ العىم انها كانت مشكل جبن ولكن مفهاش غير جبنه موتواريلا </w:t>
      </w:r>
    </w:p>
    <w:p>
      <w:pPr>
        <w:jc w:val="right"/>
      </w:pPr>
      <w:r>
        <w:rPr>
          <w:rFonts w:ascii="Calibri" w:hAnsi="Calibri"/>
          <w:sz w:val="28"/>
        </w:rPr>
        <w:t>: التقييم: 0.0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3.0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1.5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3.0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2.5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0.5</w:t>
        <w:br/>
        <w:t xml:space="preserve">التعليق: مخلل كتير جدا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>التعليق: تحفىى</w:t>
      </w:r>
    </w:p>
    <w:p>
      <w:pPr>
        <w:jc w:val="right"/>
      </w:pPr>
      <w:r>
        <w:rPr>
          <w:rFonts w:ascii="Calibri" w:hAnsi="Calibri"/>
          <w:sz w:val="28"/>
        </w:rPr>
        <w:t>: التقييم: 3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0.5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0.5</w:t>
        <w:br/>
        <w:t xml:space="preserve">التعليق: الاكل سئ جدا وبارد وفيه ريحة مش لطيفة خالص المخلل كانت ريحته سيئة وفي قطع مقطوم منها بجد اسوأ تجربة ومش هتتكرر من المطعم دا تاني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الشاورما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55.0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Double: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وموتزريلا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فتة شاورما ومقبلات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Double: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فتة شاورما وموزريلا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Double: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شاورما عربي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أوزان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ربع كيلو: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نصف كيلو: 275.0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كيلو: 490.0</w:t>
      </w:r>
    </w:p>
    <w:p>
      <w:pPr>
        <w:jc w:val="right"/>
      </w:pPr>
      <w:r>
        <w:rPr>
          <w:rFonts w:ascii="Calibri" w:hAnsi="Calibri"/>
          <w:sz w:val="28"/>
        </w:rPr>
        <w:t>القسم: السندويتشات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 بلدي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40.0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كايزر: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فرنساوي: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سوري: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النجم السوري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40.0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كايزر: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فرنساوي: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سوري: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50.0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كايزر: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فرنساوي: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سوري: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65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50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كايزر: 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فرنساوي: 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سوري: 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65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50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كايزر: 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فرنساوي: 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سوري: 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بلدي عالفحم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55.0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كايزر: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سوري: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فينو: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55.0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كايزر: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فرنساوي: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سوري: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فاهيتا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65.0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55.0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كايزر: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فرنساوي: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سوري: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65.0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55.0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كايزر: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فرنساوي: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سوري: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M: 60.0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كايزر: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فرنساوي: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سوري: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85.0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كايزر: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فرنساوي: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سوري: 0.0</w:t>
      </w:r>
    </w:p>
    <w:p>
      <w:pPr>
        <w:jc w:val="right"/>
      </w:pPr>
      <w:r>
        <w:rPr>
          <w:rFonts w:ascii="Calibri" w:hAnsi="Calibri"/>
          <w:sz w:val="28"/>
        </w:rPr>
        <w:t>القسم: الوجبات العائلية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فتة شاورما عائلية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10 قطع فراخ كرسبي + رز بسمتي + مقبلات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التوفير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5 سندوتشات شاورما مقطعين + مقبلات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مشكل النجم السوري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نصف فرخة + ربع كفتة + ربع شيش + مقبلات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395.0</w:t>
      </w:r>
    </w:p>
    <w:p>
      <w:pPr>
        <w:jc w:val="right"/>
      </w:pPr>
      <w:r>
        <w:rPr>
          <w:rFonts w:ascii="Calibri" w:hAnsi="Calibri"/>
          <w:sz w:val="28"/>
        </w:rPr>
        <w:t>القسم: المناقيش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جبن خضروات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مكسيكي موزريلا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موزريلا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 موزريلا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صفيحة لحم سوري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محمر مزريلا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زعتر موزريلا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حواوشي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سنفورة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 خضروات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صغيرة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سوري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زعتر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محمرة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زعتر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>القسم: الوجبات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فراخ + فلفل الوان + مشروم + بصل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3 قطع صدور فراخ مقرمش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3 سيخ من قطع الدجاج المشوي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فراخ محشو موزريلا ومشروم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بروستد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3 قطع فراخ صدور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ميكس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ربع فرخة ورك + سيخ شيش + قطعة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عالفحم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7 قطع كفتة كبيرة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>القسم: السلطات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ثومية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كول سلو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ارز بسمتي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مخلل سوري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سلطة خضراء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تبولة شامية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فتوش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35.0</w:t>
      </w:r>
    </w:p>
    <w:p>
      <w:pPr>
        <w:jc w:val="right"/>
      </w:pPr>
      <w:r>
        <w:rPr>
          <w:rFonts w:ascii="Calibri" w:hAnsi="Calibri"/>
          <w:sz w:val="28"/>
        </w:rPr>
        <w:t>القسم: الكريبات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فاهيتا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>القسم: الفلافل السوري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فلافل +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سوري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فلافل سوري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>القسم: الفراخ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ربع فرخة ورك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ربع فرخة صدر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نصف فرخة مشوية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نصف كيلو: 235.0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كيلو: 450.0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عالفحم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نصف كيلو: 280.0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كيلو: 550.0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فرخة 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فرخة مشوية مكنة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فرخة بروست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370.0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