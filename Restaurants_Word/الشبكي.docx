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الشبكي</w:t>
      </w:r>
    </w:p>
    <w:p>
      <w:pPr>
        <w:jc w:val="right"/>
      </w:pPr>
      <w:r>
        <w:rPr>
          <w:rFonts w:ascii="Calibri" w:hAnsi="Calibri"/>
          <w:sz w:val="28"/>
        </w:rPr>
        <w:t>العنوان: دمياط الجديدة - الحى الثالث - المجاوره ١٤ - منتصف شارع البشبيشى - بجوار كافيه سوهو</w:t>
      </w:r>
    </w:p>
    <w:p>
      <w:pPr>
        <w:jc w:val="right"/>
      </w:pPr>
      <w:r>
        <w:rPr>
          <w:rFonts w:ascii="Calibri" w:hAnsi="Calibri"/>
          <w:sz w:val="28"/>
        </w:rPr>
        <w:t>أرقام الهاتف: 01501309730 ، 01011130924، 01011130925، 0572068288</w:t>
      </w:r>
    </w:p>
    <w:p>
      <w:pPr>
        <w:jc w:val="right"/>
      </w:pPr>
      <w:r>
        <w:rPr>
          <w:rFonts w:ascii="Calibri" w:hAnsi="Calibri"/>
          <w:sz w:val="28"/>
        </w:rPr>
        <w:t>ترتيب المطعم: غير مصنف</w:t>
      </w:r>
    </w:p>
    <w:p>
      <w:pPr>
        <w:jc w:val="right"/>
      </w:pPr>
      <w:r>
        <w:rPr>
          <w:rFonts w:ascii="Calibri" w:hAnsi="Calibri"/>
          <w:sz w:val="28"/>
        </w:rPr>
        <w:t>تصنيف المطعم: فول وفلافل</w:t>
      </w:r>
    </w:p>
    <w:p>
      <w:pPr>
        <w:jc w:val="right"/>
      </w:pPr>
      <w:r>
        <w:rPr>
          <w:rFonts w:ascii="Calibri" w:hAnsi="Calibri"/>
          <w:sz w:val="28"/>
        </w:rPr>
        <w:t xml:space="preserve">التقييمات: 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ساندوتشات الرول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طعمية رول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طعمية وسلطة وطحينة في عيش سوري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21.0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سوسيس رول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بطاطس وسوسيس ومكس جبن في عيش سوري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36.0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طعمية بطاطس رول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طعمية وبطاطس وسلطة وطحينة في عيش سوري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32.0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طعمية كيري رول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طعمية محشية كيري وسلطة في عيش سوري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مكس جبن رول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33.0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جبنة مقلية روول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38.0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كاتشب و مايونيز رول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32.0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بسطرمة رول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بطاطس وبسطرمة ومكس جبن في عيش سوري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36.0</w:t>
      </w:r>
    </w:p>
    <w:p>
      <w:pPr>
        <w:jc w:val="right"/>
      </w:pPr>
      <w:r>
        <w:rPr>
          <w:rFonts w:ascii="Calibri" w:hAnsi="Calibri"/>
          <w:sz w:val="28"/>
        </w:rPr>
        <w:t>القسم: سندوتشات الفول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فول الشبكي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فول اسكندراني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فول زيت حار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فول زيت زيتون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فول مكس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12.5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فول بالقشطة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12.5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فول حار حريقة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12.5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فول بالسمنة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فول بالبيض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مقلي: 17.0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مسلوق: 17.0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فول ديناميت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فول + طعمية + بيض مسلوق+ بتنجان + بطاطس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23.0</w:t>
      </w:r>
    </w:p>
    <w:p>
      <w:pPr>
        <w:jc w:val="right"/>
      </w:pPr>
      <w:r>
        <w:rPr>
          <w:rFonts w:ascii="Calibri" w:hAnsi="Calibri"/>
          <w:sz w:val="28"/>
        </w:rPr>
        <w:t>القسم: التوست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توست عشاق الجبن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32.0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توست بسطرمة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توست سوسيس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توست بيض مكس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توست بيض وبسطرمة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توست بيض وسوسيس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>القسم: سلطات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علبة مخلل كبيرة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علبة سلطة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علبة طحينة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12.0</w:t>
      </w:r>
    </w:p>
    <w:p>
      <w:pPr>
        <w:jc w:val="right"/>
      </w:pPr>
      <w:r>
        <w:rPr>
          <w:rFonts w:ascii="Calibri" w:hAnsi="Calibri"/>
          <w:sz w:val="28"/>
        </w:rPr>
        <w:t>القسم: البطاطس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شيبسي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صوابع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كاتشب ومايونيز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مكس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بالجبنة الرومي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بالجبنة المقلية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>القسم: باكت بطاطس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باكت بطاطس شيبسي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باكت بطاطس صوابع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باكت بطاطس مكس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>القسم: سندوتشات البيض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سندوتش بيض مسلوق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سندوتش بيض اومليت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بيض اومليت بالخضار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اومليت بالجبنة الرومي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اومليت ميكس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اومليت بسطرمة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>القسم: متنوع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كيس عيش شامي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5 رغيف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كيس عيش بلدي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5 رغيف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علبة عجينة طعمية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16.0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22.0</w:t>
      </w:r>
    </w:p>
    <w:p>
      <w:pPr>
        <w:jc w:val="right"/>
      </w:pPr>
      <w:r>
        <w:rPr>
          <w:rFonts w:ascii="Calibri" w:hAnsi="Calibri"/>
          <w:sz w:val="28"/>
        </w:rPr>
        <w:t>القسم: الجبن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ساندوتش جبنة بالطماطم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ساندوتش جبنة مقلية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23.0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علبة جبنة بالطماطم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علبة جبنة مقلية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قطعتين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سندوتش جبنة بالطماطم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سندوتش جبنة مقلية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23.0</w:t>
      </w:r>
    </w:p>
    <w:p>
      <w:pPr>
        <w:jc w:val="right"/>
      </w:pPr>
      <w:r>
        <w:rPr>
          <w:rFonts w:ascii="Calibri" w:hAnsi="Calibri"/>
          <w:sz w:val="28"/>
        </w:rPr>
        <w:t>القسم: جرين برجر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جرين برجر الشبكي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جرين برجر حريقة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جرين برجر كيري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21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جرين برجر بسطرمة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21</w:t>
      </w:r>
    </w:p>
    <w:p>
      <w:pPr>
        <w:jc w:val="right"/>
      </w:pPr>
      <w:r>
        <w:rPr>
          <w:rFonts w:ascii="Calibri" w:hAnsi="Calibri"/>
          <w:sz w:val="28"/>
        </w:rPr>
        <w:t>القسم: أقراص الطعمية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قرص طعمية الشبكي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قرص طعمية محشية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قرص طعمية كيري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قرص طعمية بسطرمة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كيس طعمية قطاعي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6 قطع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>القسم: علب الفول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علبة فول سادة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22.0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علبة فول محوج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16.0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23.0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علبة فول اسكندراني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22.0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27.0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علبة فول زيت حار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22.0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27.0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علبة فول زيت زيتون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22.0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27.0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علبة فول حار حريقة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22.0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27.0</w:t>
      </w:r>
    </w:p>
    <w:p>
      <w:pPr>
        <w:jc w:val="right"/>
      </w:pPr>
      <w:r>
        <w:rPr>
          <w:rFonts w:ascii="Calibri" w:hAnsi="Calibri"/>
          <w:sz w:val="28"/>
        </w:rPr>
        <w:t>القسم: البيض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علبة بيض مسلوق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1 بيضة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علبة بيض مقلي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2 بيضة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28.0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علبة بيض مكس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2 قرص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علبة بيض بالبسطرمة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2 قرص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>القسم: الباذنجان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ساندوتش باذنجان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ساندوتش بابا غنوج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سندوتش مسقعة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13.0</w:t>
      </w:r>
    </w:p>
    <w:p>
      <w:pPr>
        <w:jc w:val="right"/>
      </w:pPr>
      <w:r>
        <w:rPr>
          <w:rFonts w:ascii="Calibri" w:hAnsi="Calibri"/>
          <w:sz w:val="28"/>
        </w:rPr>
        <w:t>القسم: سندوتشات الطعمية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طعمية الشبكي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طعمية محشية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طعمية باذنجان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طعمية بطاطس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طعمية تحابيش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طعمية - بتنجان - بطاطس - سلطة وطحينة - شطة(اختياري)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طعمية بسطرمة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طعمية كيري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16.0</w:t>
      </w:r>
    </w:p>
    <w:p>
      <w:pPr>
        <w:jc w:val="right"/>
      </w:pPr>
      <w:r>
        <w:rPr>
          <w:rFonts w:ascii="Calibri" w:hAnsi="Calibri"/>
          <w:sz w:val="28"/>
        </w:rPr>
        <w:t>وقت الفتح: 10</w:t>
      </w:r>
    </w:p>
    <w:p>
      <w:pPr>
        <w:jc w:val="right"/>
      </w:pPr>
      <w:r>
        <w:rPr>
          <w:rFonts w:ascii="Calibri" w:hAnsi="Calibri"/>
          <w:sz w:val="28"/>
        </w:rPr>
        <w:t>وقت الإغلاق: 24</w:t>
      </w:r>
    </w:p>
    <w:p>
      <w:pPr>
        <w:jc w:val="right"/>
      </w:pPr>
      <w:r>
        <w:rPr>
          <w:rFonts w:ascii="Calibri" w:hAnsi="Calibri"/>
          <w:sz w:val="28"/>
        </w:rPr>
        <w:t>مدة الطهي: غير محدد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