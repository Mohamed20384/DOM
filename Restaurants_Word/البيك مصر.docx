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البيك مصر</w:t>
      </w:r>
    </w:p>
    <w:p>
      <w:pPr>
        <w:jc w:val="right"/>
      </w:pPr>
      <w:r>
        <w:rPr>
          <w:rFonts w:ascii="Calibri" w:hAnsi="Calibri"/>
          <w:sz w:val="28"/>
        </w:rPr>
        <w:t xml:space="preserve">العنوان:  eni دمياط الجديدة - شارع 13 - امتداد محطة بنزين </w:t>
      </w:r>
    </w:p>
    <w:p>
      <w:pPr>
        <w:jc w:val="right"/>
      </w:pPr>
      <w:r>
        <w:rPr>
          <w:rFonts w:ascii="Calibri" w:hAnsi="Calibri"/>
          <w:sz w:val="28"/>
        </w:rPr>
        <w:t>أرقام الهاتف: 01201111096</w:t>
      </w:r>
    </w:p>
    <w:p>
      <w:pPr>
        <w:jc w:val="right"/>
      </w:pPr>
      <w:r>
        <w:rPr>
          <w:rFonts w:ascii="Calibri" w:hAnsi="Calibri"/>
          <w:sz w:val="28"/>
        </w:rPr>
        <w:t xml:space="preserve">التعليقات: </w:t>
      </w:r>
    </w:p>
    <w:p>
      <w:pPr>
        <w:jc w:val="right"/>
      </w:pPr>
      <w:r>
        <w:rPr>
          <w:rFonts w:ascii="Calibri" w:hAnsi="Calibri"/>
          <w:sz w:val="28"/>
        </w:rPr>
        <w:t>من ahmed.a.elshamy.2001@gmail.com: اصناف مميزه</w:t>
      </w:r>
    </w:p>
    <w:p>
      <w:pPr>
        <w:jc w:val="right"/>
      </w:pPr>
      <w:r>
        <w:rPr>
          <w:rFonts w:ascii="Calibri" w:hAnsi="Calibri"/>
          <w:sz w:val="28"/>
        </w:rPr>
        <w:t>من snowite.ali12@gmail.com: أحلا تتبيلة ♥️♥️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مشويات البيك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فروج البيك قطعتين عالفحم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فروج البيك 4 قطع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فروج فحم البيك 8 قطع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410.0</w:t>
      </w:r>
    </w:p>
    <w:p>
      <w:pPr>
        <w:jc w:val="right"/>
      </w:pPr>
      <w:r>
        <w:rPr>
          <w:rFonts w:ascii="Calibri" w:hAnsi="Calibri"/>
          <w:sz w:val="28"/>
        </w:rPr>
        <w:t>القسم: وجبات البروست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بروست البيك 2 قطعة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بروست 3 قطع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بروست البيك 4 قطع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ميكس البيك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قطعتين بروست و 3 مسحب وبطاطس وعيش وسلطة وكلوسلو وتومية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بروست البيك 6 قطع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310.0</w:t>
      </w:r>
    </w:p>
    <w:p>
      <w:pPr>
        <w:jc w:val="right"/>
      </w:pPr>
      <w:r>
        <w:rPr>
          <w:rFonts w:ascii="Calibri" w:hAnsi="Calibri"/>
          <w:sz w:val="28"/>
        </w:rPr>
        <w:t>القسم: addons</w:t>
      </w:r>
    </w:p>
    <w:p>
      <w:pPr>
        <w:jc w:val="right"/>
      </w:pPr>
      <w:r>
        <w:rPr>
          <w:rFonts w:ascii="Calibri" w:hAnsi="Calibri"/>
          <w:sz w:val="28"/>
        </w:rPr>
        <w:t>القسم: مأكولات بحرية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جمبري البيك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180.0</w:t>
      </w:r>
    </w:p>
    <w:p>
      <w:pPr>
        <w:jc w:val="right"/>
      </w:pPr>
      <w:r>
        <w:rPr>
          <w:rFonts w:ascii="Calibri" w:hAnsi="Calibri"/>
          <w:sz w:val="28"/>
        </w:rPr>
        <w:t>القسم: الوجبات العائلية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بروست 9 قطعة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9 قطعة بروست متبلة + بطاطس + الخبز + تومية + صوص كوكتيل + كلوسلو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توفير البيك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5 قطع بروست + 7 قطع مسحب +بطاطس + خبز + تومية +صوص كوكتيل +سلطة كلوسلو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440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بروست 12 قطعة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12 قطعة بروست متبلة + بطاطس + الخبز + تومية + صوص كوكتيل + كلوسلو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بروست البيك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16 قطعة بروست متبلة + بطاطس + الخبز + تومية + صوص كوكتيل + كلوسلو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البيك مصر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12 قطعة بروست متبلة و 10 قطع مسحب + بطاطس + الخبز + تومية + صوص كوكتيل + كلوسلو + 3 ارز البيك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895</w:t>
      </w:r>
    </w:p>
    <w:p>
      <w:pPr>
        <w:jc w:val="right"/>
      </w:pPr>
      <w:r>
        <w:rPr>
          <w:rFonts w:ascii="Calibri" w:hAnsi="Calibri"/>
          <w:sz w:val="28"/>
        </w:rPr>
        <w:t>القسم: جديد البيك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بيج مصر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إضافة كومبو: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دبل بيج مصر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220.0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إضافة كومبو: 50.0</w:t>
      </w:r>
    </w:p>
    <w:p>
      <w:pPr>
        <w:jc w:val="right"/>
      </w:pPr>
      <w:r>
        <w:rPr>
          <w:rFonts w:ascii="Calibri" w:hAnsi="Calibri"/>
          <w:sz w:val="28"/>
        </w:rPr>
        <w:t>القسم: سندوتشات البيك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ساندوتش مسحب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ساندوتش بيج بيك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199.0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كومبو بيج بيك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249.0</w:t>
      </w:r>
    </w:p>
    <w:p>
      <w:pPr>
        <w:jc w:val="right"/>
      </w:pPr>
      <w:r>
        <w:rPr>
          <w:rFonts w:ascii="Calibri" w:hAnsi="Calibri"/>
          <w:sz w:val="28"/>
        </w:rPr>
        <w:t>القسم: أصناف جانبية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سلطة كلوسلو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بصوص الشيدر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البيك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صوص جبنة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>القسم: كبسة البيك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كبسة الفرد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كبسة 5 أفراد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كبسة 8 أفراد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كبسة 10 أفراد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1120.0</w:t>
      </w:r>
    </w:p>
    <w:p>
      <w:pPr>
        <w:jc w:val="right"/>
      </w:pPr>
      <w:r>
        <w:rPr>
          <w:rFonts w:ascii="Calibri" w:hAnsi="Calibri"/>
          <w:sz w:val="28"/>
        </w:rPr>
        <w:t>القسم: وجبات المسحب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مسحب البيك 5 قطع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دجاج مسحب 7 قطع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دجاج مسحب 10 قطع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250.0</w:t>
      </w:r>
    </w:p>
    <w:p>
      <w:pPr>
        <w:jc w:val="right"/>
      </w:pPr>
      <w:r>
        <w:rPr>
          <w:rFonts w:ascii="Calibri" w:hAnsi="Calibri"/>
          <w:sz w:val="28"/>
        </w:rPr>
        <w:t>وقت الفتح: 10</w:t>
      </w:r>
    </w:p>
    <w:p>
      <w:pPr>
        <w:jc w:val="right"/>
      </w:pPr>
      <w:r>
        <w:rPr>
          <w:rFonts w:ascii="Calibri" w:hAnsi="Calibri"/>
          <w:sz w:val="28"/>
        </w:rPr>
        <w:t>وقت الإغلاق: 2</w:t>
      </w:r>
    </w:p>
    <w:p>
      <w:pPr>
        <w:jc w:val="right"/>
      </w:pPr>
      <w:r>
        <w:rPr>
          <w:rFonts w:ascii="Calibri" w:hAnsi="Calibri"/>
          <w:sz w:val="28"/>
        </w:rPr>
        <w:t>مدة الطهي: 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