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FC0A" w14:textId="2A39D43D" w:rsidR="002E1E9C" w:rsidRPr="00322FD3" w:rsidRDefault="00AF3033" w:rsidP="00AF3033">
      <w:pPr>
        <w:jc w:val="right"/>
      </w:pPr>
      <w:r w:rsidRPr="00322FD3">
        <w:rPr>
          <w:rFonts w:ascii="Calibri" w:hAnsi="Calibri"/>
          <w:sz w:val="28"/>
          <w:rtl/>
        </w:rPr>
        <w:t>مطعم باظظ</w:t>
      </w:r>
      <w:r w:rsidRPr="00322FD3">
        <w:rPr>
          <w:rFonts w:ascii="Calibri" w:hAnsi="Calibri"/>
          <w:sz w:val="28"/>
        </w:rPr>
        <w:br/>
      </w:r>
      <w:r w:rsidRPr="00322FD3">
        <w:rPr>
          <w:rFonts w:ascii="Calibri" w:hAnsi="Calibri"/>
          <w:sz w:val="28"/>
          <w:rtl/>
        </w:rPr>
        <w:t>العنوان: دمياط الجديدة، المنطقة المركزية، بجوار مطعم الكيلاني</w:t>
      </w:r>
      <w:r w:rsidRPr="00322FD3">
        <w:rPr>
          <w:rFonts w:ascii="Calibri" w:hAnsi="Calibri"/>
          <w:sz w:val="28"/>
        </w:rPr>
        <w:br/>
      </w:r>
      <w:r w:rsidRPr="00322FD3">
        <w:rPr>
          <w:rFonts w:ascii="Calibri" w:hAnsi="Calibri"/>
          <w:sz w:val="28"/>
          <w:rtl/>
        </w:rPr>
        <w:t>أرقام الهاتف: 01557065020</w:t>
      </w:r>
    </w:p>
    <w:sectPr w:rsidR="002E1E9C" w:rsidRPr="00322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D85887"/>
    <w:multiLevelType w:val="multilevel"/>
    <w:tmpl w:val="EBE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60B47"/>
    <w:multiLevelType w:val="multilevel"/>
    <w:tmpl w:val="A8C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993799">
    <w:abstractNumId w:val="8"/>
  </w:num>
  <w:num w:numId="2" w16cid:durableId="921373610">
    <w:abstractNumId w:val="6"/>
  </w:num>
  <w:num w:numId="3" w16cid:durableId="1198814999">
    <w:abstractNumId w:val="5"/>
  </w:num>
  <w:num w:numId="4" w16cid:durableId="1330593959">
    <w:abstractNumId w:val="4"/>
  </w:num>
  <w:num w:numId="5" w16cid:durableId="625431082">
    <w:abstractNumId w:val="7"/>
  </w:num>
  <w:num w:numId="6" w16cid:durableId="1248727545">
    <w:abstractNumId w:val="3"/>
  </w:num>
  <w:num w:numId="7" w16cid:durableId="506748788">
    <w:abstractNumId w:val="2"/>
  </w:num>
  <w:num w:numId="8" w16cid:durableId="1653830227">
    <w:abstractNumId w:val="1"/>
  </w:num>
  <w:num w:numId="9" w16cid:durableId="303001570">
    <w:abstractNumId w:val="0"/>
  </w:num>
  <w:num w:numId="10" w16cid:durableId="1356466691">
    <w:abstractNumId w:val="9"/>
  </w:num>
  <w:num w:numId="11" w16cid:durableId="2052806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D3"/>
    <w:rsid w:val="0015074B"/>
    <w:rsid w:val="001D0D04"/>
    <w:rsid w:val="0029639D"/>
    <w:rsid w:val="002E1E9C"/>
    <w:rsid w:val="00322FD3"/>
    <w:rsid w:val="00326F90"/>
    <w:rsid w:val="0049670D"/>
    <w:rsid w:val="00AA1D8D"/>
    <w:rsid w:val="00AF3033"/>
    <w:rsid w:val="00B47730"/>
    <w:rsid w:val="00B60ED0"/>
    <w:rsid w:val="00BE6A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24062061"/>
  <w14:defaultImageDpi w14:val="300"/>
  <w15:docId w15:val="{FC65C29B-129B-42CF-A2D4-24C75E80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Whdan</cp:lastModifiedBy>
  <cp:revision>5</cp:revision>
  <dcterms:created xsi:type="dcterms:W3CDTF">2013-12-23T23:15:00Z</dcterms:created>
  <dcterms:modified xsi:type="dcterms:W3CDTF">2025-07-08T13:19:00Z</dcterms:modified>
  <cp:category/>
</cp:coreProperties>
</file>