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بيت ليلي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الجديده بجوار بنك ال cib</w:t>
      </w:r>
    </w:p>
    <w:p>
      <w:pPr>
        <w:jc w:val="right"/>
      </w:pPr>
      <w:r>
        <w:rPr>
          <w:rFonts w:ascii="Calibri" w:hAnsi="Calibri"/>
          <w:sz w:val="28"/>
        </w:rPr>
        <w:t>أرقام الهاتف: 01021513825</w:t>
      </w:r>
    </w:p>
    <w:p>
      <w:pPr>
        <w:jc w:val="right"/>
      </w:pPr>
      <w:r>
        <w:rPr>
          <w:rFonts w:ascii="Calibri" w:hAnsi="Calibri"/>
          <w:sz w:val="28"/>
        </w:rPr>
        <w:t>ترتيب المطعم: 2</w:t>
      </w:r>
    </w:p>
    <w:p>
      <w:pPr>
        <w:jc w:val="right"/>
      </w:pPr>
      <w:r>
        <w:rPr>
          <w:rFonts w:ascii="Calibri" w:hAnsi="Calibri"/>
          <w:sz w:val="28"/>
        </w:rPr>
        <w:t>تصنيف المطعم: كرواسون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توست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كريمي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نستو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(رومي,شيدر،موتزريلا)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كيري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مربي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قشطة: 15.0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حلاوة: 15.0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زبدة فول سوداني: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قشطة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حلاوة: 15.0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زبدة فول سوداني: 20.0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مربي: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زبدة فول سوداني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قشطة: 15.0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حلاوة: 15.0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مربي: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حلاوة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قشطة: 15.0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زبدة فول سوداني: 20.0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مربي: 15.0</w:t>
      </w:r>
    </w:p>
    <w:p>
      <w:pPr>
        <w:jc w:val="right"/>
      </w:pPr>
      <w:r>
        <w:rPr>
          <w:rFonts w:ascii="Calibri" w:hAnsi="Calibri"/>
          <w:sz w:val="28"/>
        </w:rPr>
        <w:t>القسم: اخري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كاساديا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دجاج جريلد مع شرائح الفلفل المشوي وميكس تشيز في خبز التورتيلا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تيستي بيف كرواسون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لحم مفروم مع ميكس تشيز وصوص البيج تيستي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</w:t>
      </w:r>
    </w:p>
    <w:p>
      <w:pPr>
        <w:jc w:val="right"/>
      </w:pPr>
      <w:r>
        <w:rPr>
          <w:rFonts w:ascii="Calibri" w:hAnsi="Calibri"/>
          <w:sz w:val="28"/>
        </w:rPr>
        <w:t>القسم: addons</w:t>
      </w:r>
    </w:p>
    <w:p>
      <w:pPr>
        <w:jc w:val="right"/>
      </w:pPr>
      <w:r>
        <w:rPr>
          <w:rFonts w:ascii="Calibri" w:hAnsi="Calibri"/>
          <w:sz w:val="28"/>
        </w:rPr>
        <w:t>القسم: الحلو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شاموا كيك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فرنش كرواسون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كرواسون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كرواسون(كيندر-دولسي)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كرواسون(وايت شوكليت - سنكرز)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كرواسون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كرواسون بستاشيو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>القسم: كرواسون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كريمي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نستو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ميكس رومي ، شيدر ، 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كيري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مربي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قشطة: 15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حلاوة: 15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زبدة فول سوداني: 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قشطة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حلاوة: 15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زبدة فول سوداني: 20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مربي: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زبدة فول سوداني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قشطة: 15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حلاوة: 15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مربي: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حلاوة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قشطة: 15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زبدة فول سوداني: 20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مربي: 15</w:t>
      </w:r>
    </w:p>
    <w:p>
      <w:pPr>
        <w:jc w:val="right"/>
      </w:pPr>
      <w:r>
        <w:rPr>
          <w:rFonts w:ascii="Calibri" w:hAnsi="Calibri"/>
          <w:sz w:val="28"/>
        </w:rPr>
        <w:t>القسم: تورتيلا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كريمي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تورتيلا اسمر: 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تورتيلا ابيض: 26.0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نستو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تورتيلا اسمر: 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تورتيلا ابيض: 26.0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(رومي،شيدر،موتزريلا)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تورتيلا اسمر: 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تورتيلا ابيض: 31.0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تورتيلا اسمر: 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تورتيلا ابيض: 31.0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كيري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تورتيلا اسمر: 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تورتيلا ابيض: 36.0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مربي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تورتيلا اسمر: 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تورتيلا ابيض: 26.0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قشطة: 15.0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حلاوة: 15.0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زبدة فول سوداني: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قشطة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تورتيلا اسمر: 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تورتيلا ابيض: 26.0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حلاوة: 15.0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زبدة فول سوداني: 20.0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مربي: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زبدة فول سوداني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تورتيلا اسمر: 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تورتيلا ابيض: 31.0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قشطة: 15.0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حلاوة: 15.0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مربي: 15.0</w:t>
      </w:r>
    </w:p>
    <w:p>
      <w:pPr>
        <w:jc w:val="right"/>
      </w:pPr>
      <w:r>
        <w:rPr>
          <w:rFonts w:ascii="Calibri" w:hAnsi="Calibri"/>
          <w:sz w:val="28"/>
        </w:rPr>
        <w:t>وقت الفتح: 12</w:t>
      </w:r>
    </w:p>
    <w:p>
      <w:pPr>
        <w:jc w:val="right"/>
      </w:pPr>
      <w:r>
        <w:rPr>
          <w:rFonts w:ascii="Calibri" w:hAnsi="Calibri"/>
          <w:sz w:val="28"/>
        </w:rPr>
        <w:t>وقت الإغلاق: 23</w:t>
      </w:r>
    </w:p>
    <w:p>
      <w:pPr>
        <w:jc w:val="right"/>
      </w:pPr>
      <w:r>
        <w:rPr>
          <w:rFonts w:ascii="Calibri" w:hAnsi="Calibri"/>
          <w:sz w:val="28"/>
        </w:rPr>
        <w:t>مدة الطهي: 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