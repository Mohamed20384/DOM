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Chilli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بجوار قصر الثقافة</w:t>
      </w:r>
    </w:p>
    <w:p>
      <w:pPr>
        <w:jc w:val="right"/>
      </w:pPr>
      <w:r>
        <w:rPr>
          <w:rFonts w:ascii="Calibri" w:hAnsi="Calibri"/>
          <w:sz w:val="28"/>
        </w:rPr>
        <w:t>أرقام الهاتف: 01008375380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بالجبنة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 فريت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>القسم: chilli 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٥ كبدة بالردة + مخلل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٥ كبدة بالردة + بطاطس ومخلل وطحينة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١٠ كبدة بالردة + ٢ مخلل و ٢طحينة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230.0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بالردة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