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مولتو بيلا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الجديدة: المركزيه خلف شريف الزيني وبجوار السنترال</w:t>
      </w:r>
    </w:p>
    <w:p>
      <w:pPr>
        <w:jc w:val="right"/>
      </w:pPr>
      <w:r>
        <w:rPr>
          <w:rFonts w:ascii="Calibri" w:hAnsi="Calibri"/>
          <w:sz w:val="28"/>
        </w:rPr>
        <w:t>أرقام الهاتف: 01555405855، 01019464623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كيندر: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 ازرق: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فسدق: 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اوريو: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 احمر: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فلوتس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ريد فيلفت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سينكرز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-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عصير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جوافة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بلبن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كانتلوب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برتقال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برقوق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صودا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كيوي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مانجا ،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أناناس، جوز هند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خوخ ،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نعناع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أناناس، فراولة،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باشون فروت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ريد بول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توت ازرق - فراولة - بطيخ - 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صان شاين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نعناع -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>القسم: مشروبات طاقة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افوجادو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أفوجادو - عسل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٢ أطعم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أناناس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كرز - توت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فراولة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 -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بلو راسبري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شاي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بنكهة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مثلج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(شاي تايلاندي - توت ازرق - فراولة)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ونص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اربع اطعم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ميني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٤ أطعم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كورتادو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كابيتشينو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مكسرات توفي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اسباني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قهوة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وايت شيكولاتة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>القسم: آيس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 اسباني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وايت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كوفي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فانيليا: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بندق: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كوكيز: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فسدق: 70.0</w:t>
      </w:r>
    </w:p>
    <w:p>
      <w:pPr>
        <w:jc w:val="right"/>
      </w:pPr>
      <w:r>
        <w:rPr>
          <w:rFonts w:ascii="Calibri" w:hAnsi="Calibri"/>
          <w:sz w:val="28"/>
        </w:rPr>
        <w:t>القسم: كوكتيل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أناناس-زبادي-مانجا-موز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لبن -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جوز هند -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عسل-خوخ-مانجا-ايس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- ليمون - 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فراولة -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زبادي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مشروبات ساخنة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يانسون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سيدر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