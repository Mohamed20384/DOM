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شلتوتة</w:t>
      </w:r>
    </w:p>
    <w:p>
      <w:pPr>
        <w:jc w:val="right"/>
      </w:pPr>
      <w:r>
        <w:rPr>
          <w:rFonts w:ascii="Calibri" w:hAnsi="Calibri"/>
          <w:sz w:val="28"/>
        </w:rPr>
        <w:t>العنوان: الحديقه المركزية بجوار المستشفى العسكري بوابة المجمع الترفيهي وان سبوت</w:t>
      </w:r>
    </w:p>
    <w:p>
      <w:pPr>
        <w:jc w:val="right"/>
      </w:pPr>
      <w:r>
        <w:rPr>
          <w:rFonts w:ascii="Calibri" w:hAnsi="Calibri"/>
          <w:sz w:val="28"/>
        </w:rPr>
        <w:t>أرقام الهاتف: 01095090866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 وفطائر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اضافه فاكهه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مكس شوكولاتة وكراميل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وايت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>القسم: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 +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١٥ قطعة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+ وايت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١٥ قطعة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 +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١٥ قطعة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١٥ قطعة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شلتوتة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 - فسدق - نوتيلا -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فطائر البيتزا الشرقي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شلتوتة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شلتوتة: 310.0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شيكولاتة بالبندق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مشلتت بالسمن البلدي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>القسم: فطير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 رول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