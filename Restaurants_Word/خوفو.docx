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right"/>
      </w:pPr>
      <w:r>
        <w:rPr>
          <w:rFonts w:ascii="Calibri" w:hAnsi="Calibri"/>
          <w:sz w:val="28"/>
        </w:rPr>
        <w:t>اسم المطعم: خوفو</w:t>
      </w:r>
    </w:p>
    <w:p>
      <w:pPr>
        <w:jc w:val="right"/>
      </w:pPr>
      <w:r>
        <w:rPr>
          <w:rFonts w:ascii="Calibri" w:hAnsi="Calibri"/>
          <w:sz w:val="28"/>
        </w:rPr>
        <w:t>العنوان: دمياط الجديدة - المركزية - خلف مطعم عالفحم</w:t>
      </w:r>
    </w:p>
    <w:p>
      <w:pPr>
        <w:jc w:val="right"/>
      </w:pPr>
      <w:r>
        <w:rPr>
          <w:rFonts w:ascii="Calibri" w:hAnsi="Calibri"/>
          <w:sz w:val="28"/>
        </w:rPr>
        <w:t>أرقام الهاتف: 01005458578</w:t>
      </w:r>
    </w:p>
    <w:p>
      <w:pPr>
        <w:jc w:val="right"/>
      </w:pPr>
      <w:r>
        <w:rPr>
          <w:rFonts w:ascii="Calibri" w:hAnsi="Calibri"/>
          <w:sz w:val="28"/>
        </w:rPr>
        <w:t xml:space="preserve">التعليقات: </w:t>
      </w:r>
    </w:p>
    <w:p>
      <w:pPr>
        <w:jc w:val="right"/>
      </w:pPr>
      <w:r>
        <w:rPr>
          <w:rFonts w:ascii="Calibri" w:hAnsi="Calibri"/>
          <w:sz w:val="28"/>
        </w:rPr>
        <w:t xml:space="preserve">من radwaglall222@gmail.com: احلي كافيه واحلي خدمة بجد جامد </w:t>
      </w:r>
    </w:p>
    <w:p>
      <w:pPr>
        <w:jc w:val="right"/>
      </w:pPr>
      <w:r>
        <w:rPr>
          <w:rFonts w:ascii="Calibri" w:hAnsi="Calibri"/>
          <w:sz w:val="28"/>
        </w:rPr>
        <w:t xml:space="preserve">القائمة الإلكترونية: </w:t>
      </w:r>
    </w:p>
    <w:p>
      <w:pPr>
        <w:jc w:val="right"/>
      </w:pPr>
      <w:r>
        <w:rPr>
          <w:rFonts w:ascii="Calibri" w:hAnsi="Calibri"/>
          <w:sz w:val="28"/>
        </w:rPr>
        <w:t xml:space="preserve">القسم: الاضافات 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هالبينو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جبنة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تكساس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باربكيو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صوص ثومية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15.0</w:t>
      </w:r>
    </w:p>
    <w:p>
      <w:pPr>
        <w:jc w:val="right"/>
      </w:pPr>
      <w:r>
        <w:rPr>
          <w:rFonts w:ascii="Calibri" w:hAnsi="Calibri"/>
          <w:sz w:val="28"/>
        </w:rPr>
        <w:t>القسم: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(فانيليا - شوكليت - فراولة - كراميل - بلوبيري)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64.0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 كوكيز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ميلك شيك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بستاشيو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89.0</w:t>
      </w:r>
    </w:p>
    <w:p>
      <w:pPr>
        <w:jc w:val="right"/>
      </w:pPr>
      <w:r>
        <w:rPr>
          <w:rFonts w:ascii="Calibri" w:hAnsi="Calibri"/>
          <w:sz w:val="28"/>
        </w:rPr>
        <w:t>القسم: ايس كوفي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سبانش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كوفي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كراميل ميكاتو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وايت - دارك)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كوفي بيري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>القسم: ديزرت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ترامسيو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73.0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مولتن كيك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>القسم: سندوتشات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دوج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شاورما فراخ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بانيه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90.0</w:t>
      </w:r>
    </w:p>
    <w:p>
      <w:pPr>
        <w:jc w:val="right"/>
      </w:pPr>
      <w:r>
        <w:rPr>
          <w:rFonts w:ascii="Calibri" w:hAnsi="Calibri"/>
          <w:sz w:val="28"/>
        </w:rPr>
        <w:t>القسم: اسموزي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اسموزي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مانجا - فراولة - بلوبيري - باشون فروت - أناناس - كيوي)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لايف فروت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بنانابلو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>القسم: برجر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تشيز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تشيكن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100.0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زنجر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120.0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دابل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برجر اييس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140.0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باكيت بطاطس بالاستربس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75.0</w:t>
      </w:r>
    </w:p>
    <w:p>
      <w:pPr>
        <w:jc w:val="right"/>
      </w:pPr>
      <w:r>
        <w:rPr>
          <w:rFonts w:ascii="Calibri" w:hAnsi="Calibri"/>
          <w:sz w:val="28"/>
        </w:rPr>
        <w:t>القسم: اثار خوفو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استيك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ايس كب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كريم ٢ بولة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ايس كريم ٣ بولة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دونتس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40.0</w:t>
      </w:r>
    </w:p>
    <w:p>
      <w:pPr>
        <w:jc w:val="right"/>
      </w:pPr>
      <w:r>
        <w:rPr>
          <w:rFonts w:ascii="Calibri" w:hAnsi="Calibri"/>
          <w:sz w:val="28"/>
        </w:rPr>
        <w:t>القسم: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كلاسيك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فانيليا 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بندق: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وايت موكا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72.0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فانيليا 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بندق: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15.0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سبانش فرابيه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فانيليا 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بندق: 15.0</w:t>
      </w:r>
    </w:p>
    <w:p>
      <w:pPr>
        <w:jc w:val="right"/>
      </w:pPr>
      <w:r>
        <w:rPr>
          <w:rFonts w:ascii="Calibri" w:hAnsi="Calibri"/>
          <w:sz w:val="28"/>
        </w:rPr>
        <w:t xml:space="preserve">   إضافة: كراميل: 15.0</w:t>
      </w:r>
    </w:p>
    <w:p>
      <w:pPr>
        <w:jc w:val="right"/>
      </w:pPr>
      <w:r>
        <w:rPr>
          <w:rFonts w:ascii="Calibri" w:hAnsi="Calibri"/>
          <w:sz w:val="28"/>
        </w:rPr>
        <w:t>القسم: توست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رومي مدخن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توست رومي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>القسم: وافل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(دارك - كراميل)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(وايت - نوتيلا)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89.0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لوتس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73.0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90.0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90.0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110.0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وافل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بستاشيو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165.0</w:t>
      </w:r>
    </w:p>
    <w:p>
      <w:pPr>
        <w:jc w:val="right"/>
      </w:pPr>
      <w:r>
        <w:rPr>
          <w:rFonts w:ascii="Calibri" w:hAnsi="Calibri"/>
          <w:sz w:val="28"/>
        </w:rPr>
        <w:t>القسم: ميني بان كيك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شوكليت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أوريو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65.0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75.0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86.0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ميني بان كيك بستاشيو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130.0</w:t>
      </w:r>
    </w:p>
    <w:p>
      <w:pPr>
        <w:jc w:val="right"/>
      </w:pPr>
      <w:r>
        <w:rPr>
          <w:rFonts w:ascii="Calibri" w:hAnsi="Calibri"/>
          <w:sz w:val="28"/>
        </w:rPr>
        <w:t>القسم: عصائر فريش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ليمون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فراولة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مانجا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كيوي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موز باللبن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>القسم: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اسبريسو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35.0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ميكاتو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أمريكانو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أفوكادو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45.0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نسكافيه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فلات وايت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كورتادو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هوت موكا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64.0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سبانش لاتيه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كابتشينو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رول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بطاطس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37.0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بطاطس موتزريلا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42.0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شاورما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كفتة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87.0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رول سوبر كرانشي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89.0</w:t>
      </w:r>
    </w:p>
    <w:p>
      <w:pPr>
        <w:jc w:val="right"/>
      </w:pPr>
      <w:r>
        <w:rPr>
          <w:rFonts w:ascii="Calibri" w:hAnsi="Calibri"/>
          <w:sz w:val="28"/>
        </w:rPr>
        <w:t>القسم: كرواسون الحلو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فرنساوي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نوتيلا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56.0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كيندر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لوتس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>القسم: كرواسون الحادق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مشكل جبن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رومي شيدر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65.0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رومي مدخل 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كرواسون برجر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95.0</w:t>
      </w:r>
    </w:p>
    <w:p>
      <w:pPr>
        <w:jc w:val="right"/>
      </w:pPr>
      <w:r>
        <w:rPr>
          <w:rFonts w:ascii="Calibri" w:hAnsi="Calibri"/>
          <w:sz w:val="28"/>
        </w:rPr>
        <w:t>القسم: الصودا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جيلي كولا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40.0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45.0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كلاسيك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( فراولة - بلوبيري - باشون فروت - راسبيري)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50.0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60.0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بلو باشون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سنجل: 52.0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58.0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موهيتو ريدبول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</w:t>
      </w:r>
    </w:p>
    <w:p>
      <w:pPr>
        <w:jc w:val="right"/>
      </w:pPr>
      <w:r>
        <w:rPr>
          <w:rFonts w:ascii="Calibri" w:hAnsi="Calibri"/>
          <w:sz w:val="28"/>
        </w:rPr>
        <w:t xml:space="preserve">   الحجم: دابل: 70.0</w:t>
      </w:r>
    </w:p>
    <w:p>
      <w:pPr>
        <w:jc w:val="right"/>
      </w:pPr>
      <w:r>
        <w:rPr>
          <w:rFonts w:ascii="Calibri" w:hAnsi="Calibri"/>
          <w:sz w:val="28"/>
        </w:rPr>
        <w:t xml:space="preserve"> - الاسم: ميكس من اختيارك</w:t>
      </w:r>
    </w:p>
    <w:p>
      <w:pPr>
        <w:jc w:val="right"/>
      </w:pPr>
      <w:r>
        <w:rPr>
          <w:rFonts w:ascii="Calibri" w:hAnsi="Calibri"/>
          <w:sz w:val="28"/>
        </w:rPr>
        <w:t xml:space="preserve">   الوصف: </w:t>
      </w:r>
    </w:p>
    <w:p>
      <w:pPr>
        <w:jc w:val="right"/>
      </w:pPr>
      <w:r>
        <w:rPr>
          <w:rFonts w:ascii="Calibri" w:hAnsi="Calibri"/>
          <w:sz w:val="28"/>
        </w:rPr>
        <w:t xml:space="preserve">   السعر: 70</w:t>
      </w:r>
    </w:p>
    <w:p>
      <w:pPr>
        <w:jc w:val="right"/>
      </w:pPr>
      <w:r>
        <w:rPr>
          <w:rFonts w:ascii="Calibri" w:hAnsi="Calibri"/>
          <w:sz w:val="28"/>
        </w:rPr>
        <w:t>وقت الفتح: 14</w:t>
      </w:r>
    </w:p>
    <w:p>
      <w:pPr>
        <w:jc w:val="right"/>
      </w:pPr>
      <w:r>
        <w:rPr>
          <w:rFonts w:ascii="Calibri" w:hAnsi="Calibri"/>
          <w:sz w:val="28"/>
        </w:rPr>
        <w:t>وقت الإغلاق: 2</w:t>
      </w:r>
    </w:p>
    <w:p>
      <w:pPr>
        <w:jc w:val="right"/>
      </w:pPr>
      <w:r>
        <w:rPr>
          <w:rFonts w:ascii="Calibri" w:hAnsi="Calibri"/>
          <w:sz w:val="28"/>
        </w:rPr>
        <w:t>مدة الطهي: 20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