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دعدور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بجوار الكيلاني</w:t>
      </w:r>
    </w:p>
    <w:p>
      <w:pPr>
        <w:jc w:val="right"/>
      </w:pPr>
      <w:r>
        <w:rPr>
          <w:rFonts w:ascii="Calibri" w:hAnsi="Calibri"/>
          <w:sz w:val="28"/>
        </w:rPr>
        <w:t>أرقام الهاتف: 01002238222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فطائر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فطائر المشكل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دجاج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أسماك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فطائر القرفة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سادة سكر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قرفة وعين 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كريمة وموز وجوز هند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تفاح وقرفة وعين جمل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المشلتت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مشلتت فلاحي بالسمن البلدي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(بالحجز)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عسل نحل: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جبنة قديمة: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سكر: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عسل اسود وطحينة: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مش: 10.0</w:t>
      </w:r>
    </w:p>
    <w:p>
      <w:pPr>
        <w:jc w:val="right"/>
      </w:pPr>
      <w:r>
        <w:rPr>
          <w:rFonts w:ascii="Calibri" w:hAnsi="Calibri"/>
          <w:sz w:val="28"/>
        </w:rPr>
        <w:t>القسم: فطائر الكيري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وعسل نحل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وبيض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وبيض وسجق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ورومي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>القسم: فطائر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والمكسرات والفواكه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(دعدور)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والموز وجوز الهند والبندق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والقشطة والعسل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بالسكر والقشطة والعسل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بالسكر واللبن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>القسم: فطائر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فيليه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كولدكت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(سوسيس-سلامي-تركي 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>القسم: فطائر الشيكولاتة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 ومكسرات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وتفاح ومكسرات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 وتفاح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ومارشميلو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وm&amp;ms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من مصر (جديد)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شيكولاتة (دعدور)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فورسيزون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(نوتيلا-لوتس-كيندر-فستق)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العجوة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بالسكر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مكسرات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فطائر دعدور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الفستق والقشطة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البندق والقشطة(بقلاوة)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فواكهة الموسم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(مانجو-تفاح-فراولة)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فورسيزون كريمة ومكسرات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تفاح وقرفة وعين 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البيتزا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فطائر البيتزا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هي فطيرة مشكل جبن عادة وخضروات مع الإضافات المطلوبة حسب المنيو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فطائر البسبوسة أو الكنافة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بالسكر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مكسرات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فطائر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باربيكيو+رانش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تشكن فاير🔥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فطائر الأسماك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آنشوجة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تونة+آنشوجة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سيمون فيميه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بطارخ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290.0</w:t>
      </w:r>
    </w:p>
    <w:p>
      <w:pPr>
        <w:jc w:val="right"/>
      </w:pPr>
      <w:r>
        <w:rPr>
          <w:rFonts w:ascii="Calibri" w:hAnsi="Calibri"/>
          <w:sz w:val="28"/>
        </w:rPr>
        <w:t>القسم: فطائر المالح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وجبنة بيضاء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وفلفل حار وزيتون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وبيض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