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plus cook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المنطقه المركزية - مستشفي الشروق بجوار كافيه علي القهوة</w:t>
      </w:r>
    </w:p>
    <w:p>
      <w:pPr>
        <w:jc w:val="right"/>
      </w:pPr>
      <w:r>
        <w:rPr>
          <w:rFonts w:ascii="Calibri" w:hAnsi="Calibri"/>
          <w:sz w:val="28"/>
        </w:rPr>
        <w:t>أرقام الهاتف: 01067924959، 01050855146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بيض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 بيض شيدر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إكسترا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 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وعسل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قشطة ومربي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>القسم: كرواسون 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تركي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لانشون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جبنة زعتر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شيدر وتركي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تشيكن برجر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مايونيز + صوص جبنة + خس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فرايد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حلقات بصل + اصابع موتزريلا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فرايد + تركي مدخن + اصابع موتزريلا + صوص جبنة + صوص رانش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ركن المقبلات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باكت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فريسكاس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65</w:t>
      </w:r>
    </w:p>
    <w:p>
      <w:pPr>
        <w:jc w:val="right"/>
      </w:pPr>
      <w:r>
        <w:rPr>
          <w:rFonts w:ascii="Calibri" w:hAnsi="Calibri"/>
          <w:sz w:val="28"/>
        </w:rPr>
        <w:t>القسم: كريبات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حار: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بارد: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رومي مدخن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+ ميكس جبن +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شيش طاووق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كوردن بلو + كرانشي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+ كرانشي + كوردن بلو + ميكس جبن + صوص شيدر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الشبح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كوردن + شيش طاووق + هوت دوج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سلامي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مجنم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بانيه + اسكالوب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كفته + شيش +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 + ميكس جبن + سلامي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برجر + ميكس جبن +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شيدر + رومي + خضار + 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ميكس جبن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كريب cook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+ كرسبي + اسكالوب +صوابع موتزريلا + ميكس جبن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الركن العربي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100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عربي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180</w:t>
      </w:r>
    </w:p>
    <w:p>
      <w:pPr>
        <w:jc w:val="right"/>
      </w:pPr>
      <w:r>
        <w:rPr>
          <w:rFonts w:ascii="Calibri" w:hAnsi="Calibri"/>
          <w:sz w:val="28"/>
        </w:rPr>
        <w:t>القسم: سندوتشات في السريع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كبدة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بلدي: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فينو: 20</w:t>
      </w:r>
    </w:p>
    <w:p>
      <w:pPr>
        <w:jc w:val="right"/>
      </w:pPr>
      <w:r>
        <w:rPr>
          <w:rFonts w:ascii="Calibri" w:hAnsi="Calibri"/>
          <w:sz w:val="28"/>
        </w:rPr>
        <w:t>القسم: رول عيش سوري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 لحم عالفحم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بيكون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كوردن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ركن الاسكندراني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كبده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ربع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نص سجق اسكندراني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240.0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٨٠ جرام + صوص تكساس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دبل: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١٢٠ جرام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كينج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صوص تكساس + حلقات بصل + رومي مدخن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قطعة برجر ١٥٠ جرام + تركي مدخن + اصابع موتزريلا + حلقات بصل + صوص جبنة + خس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6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