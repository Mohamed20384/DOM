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تاج محل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بجوار بنزينة موبيل</w:t>
      </w:r>
    </w:p>
    <w:p>
      <w:pPr>
        <w:jc w:val="right"/>
      </w:pPr>
      <w:r>
        <w:rPr>
          <w:rFonts w:ascii="Calibri" w:hAnsi="Calibri"/>
          <w:sz w:val="28"/>
        </w:rPr>
        <w:t>أرقام الهاتف: 19438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من essammohamed20007@gmail.com: مطعم ممتاز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ركن البيتزا الايطالى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مفرومة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(رومي مدخن + مشروم)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(بسطرمة + هوت دوج + شيش)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(لحمة مفرومة + بيبروني + سجق + صوص تكساس)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(زنجر + بانيه + استربس + صوص رانش)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إيطالي 4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(مشكل فراخ + مشكل لحوم + هوت دوج + جبن)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مشكل فراخ + نص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>القسم: 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بابا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شرايح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جرجير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طماطم متبلة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بتنجان مقلي متبل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(تومية + طحينة + مخلل + سلطة خضراء)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تبولة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49.0</w:t>
      </w:r>
    </w:p>
    <w:p>
      <w:pPr>
        <w:jc w:val="right"/>
      </w:pPr>
      <w:r>
        <w:rPr>
          <w:rFonts w:ascii="Calibri" w:hAnsi="Calibri"/>
          <w:sz w:val="28"/>
        </w:rPr>
        <w:t>القسم: ركن الصواني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برعي (٣ أفراد)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ربع فرخة + ٤ قطع كفتة + ٦ قطع كباب + ممبار + مشكل محشي + طبق بطاطس)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بدوي (٥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٥ ربع فرخة + ٦ قطع كفتة + ٥ قطع كباب + ٥ قطع ريش + ممبار + محشي مشكل + ٢ طبق بطاطس)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عدلات (٧ أفراد)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فرد حمام محشي رز + ١٠ شيش طاووق + ٨ قطع كفتة + ١٠ قطع كباب + ٧ قطع ريش + ممبار + محشي مشكل + ٢ طبق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2250.0</w:t>
      </w:r>
    </w:p>
    <w:p>
      <w:pPr>
        <w:jc w:val="right"/>
      </w:pPr>
      <w:r>
        <w:rPr>
          <w:rFonts w:ascii="Calibri" w:hAnsi="Calibri"/>
          <w:sz w:val="28"/>
        </w:rPr>
        <w:t>القسم: ركن وجبات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سنجل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(عيش فرنساوي)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سنجل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129.0</w:t>
      </w:r>
    </w:p>
    <w:p>
      <w:pPr>
        <w:jc w:val="right"/>
      </w:pPr>
      <w:r>
        <w:rPr>
          <w:rFonts w:ascii="Calibri" w:hAnsi="Calibri"/>
          <w:sz w:val="28"/>
        </w:rPr>
        <w:t>القسم: ركن الإضافات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كاتشب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(٥ ظرف)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>القسم: ركن الكريبات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جبنة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(عادي)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(حار)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تاج محل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+ زنجر حار + بانيه)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اكسترا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(برجر + سوسيس + كفتة)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(شاورما + بانيه + استربس)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كرسبي ١٥٠ جرام)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كونو: 20.0</w:t>
      </w:r>
    </w:p>
    <w:p>
      <w:pPr>
        <w:jc w:val="right"/>
      </w:pPr>
      <w:r>
        <w:rPr>
          <w:rFonts w:ascii="Calibri" w:hAnsi="Calibri"/>
          <w:sz w:val="28"/>
        </w:rPr>
        <w:t>القسم: الفطير الحادق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+ زنجر + شاورما فراخ)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مفرومة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(لحمة مفرومة + سجق + سوسيس)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بلدي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مشكل فراخ ونص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مشكل فراخ ونص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390.0</w:t>
      </w:r>
    </w:p>
    <w:p>
      <w:pPr>
        <w:jc w:val="right"/>
      </w:pPr>
      <w:r>
        <w:rPr>
          <w:rFonts w:ascii="Calibri" w:hAnsi="Calibri"/>
          <w:sz w:val="28"/>
        </w:rPr>
        <w:t>القسم: ركن شوايات تاج محل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شواية ٢ فرد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٢ قطعة كفتة + ٤ قطع كباب + نص فراخ شيش ٤ قطع)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شواية تاج محل (من ٢ ل ٣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(ربع كيلو كباب + ثلث كيلو كفتة + ٤ قطع شيش + ٤ قطع كبدة + طبق محشي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VIP شواية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٢ فرد حمام محشي رز + ٤ قطع كفتة + ربع كيلو كباب + نص فراخ شيش + ٤ قطع كبدة + ٤ قطع ريش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1350.0</w:t>
      </w:r>
    </w:p>
    <w:p>
      <w:pPr>
        <w:jc w:val="right"/>
      </w:pPr>
      <w:r>
        <w:rPr>
          <w:rFonts w:ascii="Calibri" w:hAnsi="Calibri"/>
          <w:sz w:val="28"/>
        </w:rPr>
        <w:t>القسم: ركن الشاورما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 صغير: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 كبير: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فراخ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 كبير: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فراخ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تقدم مع عيش + بطاطس + مخلل +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ربع: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520.0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280.0</w:t>
      </w:r>
    </w:p>
    <w:p>
      <w:pPr>
        <w:jc w:val="right"/>
      </w:pPr>
      <w:r>
        <w:rPr>
          <w:rFonts w:ascii="Calibri" w:hAnsi="Calibri"/>
          <w:sz w:val="28"/>
        </w:rPr>
        <w:t>القسم: ركن المشويات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600.0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249.0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690.0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360.0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طرب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860.0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440.0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كباب صافي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325.0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950.0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485.0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VIP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تقدم مع ٢ أرز بسمتي + ٢ شوربة لسان + عيش + مخلل + طحينة +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329.0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999.0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499.0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(كباب + كفتة)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335.0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820.0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420.0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950.0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485.0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ريش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ثلث: 375.0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1100.0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560.0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فراخ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فراخ 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تاج محل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ورك + 2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كفته على 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تاج محل 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+ 2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كيلو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كباب +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كباب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تاج محل طرب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طرب + 2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 جريل (ثلث كيلو)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كفتة + كباب +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موزة ضاني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390.0</w:t>
      </w:r>
    </w:p>
    <w:p>
      <w:pPr>
        <w:jc w:val="right"/>
      </w:pPr>
      <w:r>
        <w:rPr>
          <w:rFonts w:ascii="Calibri" w:hAnsi="Calibri"/>
          <w:sz w:val="28"/>
        </w:rPr>
        <w:t>القسم: ركن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زنجر بارد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زنجر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الاكيل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نص فراخ شيش + ٢ قطعة كفتة + أرز بسمتي + سلطة + طحينة + مخلل + عيش)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290.0</w:t>
      </w:r>
    </w:p>
    <w:p>
      <w:pPr>
        <w:jc w:val="right"/>
      </w:pPr>
      <w:r>
        <w:rPr>
          <w:rFonts w:ascii="Calibri" w:hAnsi="Calibri"/>
          <w:sz w:val="28"/>
        </w:rPr>
        <w:t>القسم: الفطير الفلاحي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مشلتت فلاحي بالسمن البلدي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تايم التجهيز في الفرع بيكون 90 دقيقة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249.0</w:t>
      </w:r>
    </w:p>
    <w:p>
      <w:pPr>
        <w:jc w:val="right"/>
      </w:pPr>
      <w:r>
        <w:rPr>
          <w:rFonts w:ascii="Calibri" w:hAnsi="Calibri"/>
          <w:sz w:val="28"/>
        </w:rPr>
        <w:t>القسم: ركن البرجر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فرست كلاس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(خس + خيار مخلل + شريحة جبنة + مايونيز + طماطم + بصل)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(شريحة شيدر + صوص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(قطعتين برجر + خيار مخلل + شريحتين جبنة + صوص)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تشيكن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(قطعتين تشيكن برجر + خس + خيار مخلل + شريحتين جبنة شيدر + صوص)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ساندوتش بيف سنجل + ساندوتش تشيكن سنجل + بطاطس + كاتشب + مخلل + كلوسلو)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القسم: ركن المكرونات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ريد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مكرمة وايت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بشاميل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نجرسكو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124.0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شوربة لسان عصفور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أرز بالشعرية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أرز بسمتي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خضار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ملوخية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سادة بالخل والثوم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محشي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(٣ قطع جبنة + ٣ قطع لحمة)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ممبار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(ربع كيلو)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محشي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(نص كيلو)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شوربة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(١٢٠ جرام كوارع)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ركن السندوتشات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 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(حار)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كباب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سوري: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125.0</w:t>
      </w:r>
    </w:p>
    <w:p>
      <w:pPr>
        <w:jc w:val="right"/>
      </w:pPr>
      <w:r>
        <w:rPr>
          <w:rFonts w:ascii="Calibri" w:hAnsi="Calibri"/>
          <w:sz w:val="28"/>
        </w:rPr>
        <w:t>القسم: ركن الفراخ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مشوية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فرخة: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شيش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فرخة: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نص: 185.0</w:t>
      </w:r>
    </w:p>
    <w:p>
      <w:pPr>
        <w:jc w:val="right"/>
      </w:pPr>
      <w:r>
        <w:rPr>
          <w:rFonts w:ascii="Calibri" w:hAnsi="Calibri"/>
          <w:sz w:val="28"/>
        </w:rPr>
        <w:t>القسم: الفطير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سادة بالسكر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بغاشة سكر ولبن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بغاشة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موز او بندق او لوتس)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كريمة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(جوز + زبيب + سوداني)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بالمربي والكريمة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كريمة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(بندق + لوز)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اللوتس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بالنوتيلا والبندق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لوتس ونص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تاج محل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+ لوتس + لوز وبندق)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شهر العسل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330.0</w:t>
      </w:r>
    </w:p>
    <w:p>
      <w:pPr>
        <w:jc w:val="right"/>
      </w:pPr>
      <w:r>
        <w:rPr>
          <w:rFonts w:ascii="Calibri" w:hAnsi="Calibri"/>
          <w:sz w:val="28"/>
        </w:rPr>
        <w:t>القسم: ركن المطبخ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أرز معمر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فرد حمام (مشوي عالفحم)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أرز بسمتي + مخلل + مشكل محشي)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فرد حمام (محشي أرز)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أرز بسمتي + مخلل + مشكل محشي)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سجق بلدي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(ربع كيلو سجق بلدي)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كبدة بلدي طاسة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(ربع كيلو)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فرد حمام (محشي فريك)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أرز بسمتي + مخلل + مشكل محشي)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أرز ابيض +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بامية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أرز ابيض + مخلل + عيش)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بصلية (لحمة بصل)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أرز ابيض + شوربة لسان + سلطة خضراء)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عيش + شوربة لسان)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شوربة لسان + مخلل + عيش)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ورقة لحمة ربع كيلو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أرز ابيض + شوربة لسان +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(تقدم مع شوربة لسان + أرز ابيض + مخلل + عيش)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عيش + مخلل + سلطة خضراء + طحينة)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ترويقة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(كوارع + سجق + لحمة + كبدة) يقدم مع أرز ابيض + شوربة لسان +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موزة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(تقدم مع مخلل + عيش)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390.0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