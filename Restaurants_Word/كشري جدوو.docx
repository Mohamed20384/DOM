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كشري جدوو</w:t>
      </w:r>
    </w:p>
    <w:p>
      <w:pPr>
        <w:jc w:val="right"/>
      </w:pPr>
      <w:r>
        <w:rPr>
          <w:rFonts w:ascii="Calibri" w:hAnsi="Calibri"/>
          <w:sz w:val="28"/>
        </w:rPr>
        <w:t>العنوان: المركزية امام باولو</w:t>
      </w:r>
    </w:p>
    <w:p>
      <w:pPr>
        <w:jc w:val="right"/>
      </w:pPr>
      <w:r>
        <w:rPr>
          <w:rFonts w:ascii="Calibri" w:hAnsi="Calibri"/>
          <w:sz w:val="28"/>
        </w:rPr>
        <w:t>أرقام الهاتف: 15622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 xml:space="preserve">من modyzain1234@gmail.com: مطلبتش لسه بس سمعته رايقة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الحلو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عادي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شيكولاته: 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مكسرات: 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لوتس: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كريم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مهلبية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شيكولاته: 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سادة: 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مكسرات: 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لوتس: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سكالانس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رز بلبن فرن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مكسرات: 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لوتس: 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شيكولاته 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ام علي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مكسرات: 30.0</w:t>
      </w:r>
    </w:p>
    <w:p>
      <w:pPr>
        <w:jc w:val="right"/>
      </w:pPr>
      <w:r>
        <w:rPr>
          <w:rFonts w:ascii="Calibri" w:hAnsi="Calibri"/>
          <w:sz w:val="28"/>
        </w:rPr>
        <w:t>القسم: الاضافات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كيس دقة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كوفير زيادة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كيس شطه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ثومية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صلصة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 : 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عدس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7.0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حمص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12.0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 : 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عيش توست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تقلية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 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عيش توست+ثومية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 : 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 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60.0</w:t>
      </w:r>
    </w:p>
    <w:p>
      <w:pPr>
        <w:jc w:val="right"/>
      </w:pPr>
      <w:r>
        <w:rPr>
          <w:rFonts w:ascii="Calibri" w:hAnsi="Calibri"/>
          <w:sz w:val="28"/>
        </w:rPr>
        <w:t>القسم: الطواجن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جدوو بالسجق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جدوو بالكبدة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جدوو بالفراخ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جدوو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>القسم: العروض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عرض الكبير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 كبير اوي + رز بلبن عادي + توست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عرض الكبير 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2 كشري كبير + 2 رز بلبن عادي + توست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عرض السوبر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3 سوبر + 3 رز بلبن عادي + 2 توست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عرض اللوكس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4 كشري لوكس + 4 رز بلبن عادي + 2 عيش توست + 2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>القسم: كشري جدوو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جدوو لوكس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سادة: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جدوو سوبر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سادة: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جدوو الكبير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سادة: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جدوو الكبير أوي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سادة: 55.0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6</w:t>
      </w:r>
    </w:p>
    <w:p>
      <w:pPr>
        <w:jc w:val="right"/>
      </w:pPr>
      <w:r>
        <w:rPr>
          <w:rFonts w:ascii="Calibri" w:hAnsi="Calibri"/>
          <w:sz w:val="28"/>
        </w:rPr>
        <w:t>مدة الطهي: 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