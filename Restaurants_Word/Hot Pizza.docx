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Hot Pizza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آخر شارع الصعيدي القديم - خلف مسجد الامناء</w:t>
      </w:r>
    </w:p>
    <w:p>
      <w:pPr>
        <w:jc w:val="right"/>
      </w:pPr>
      <w:r>
        <w:rPr>
          <w:rFonts w:ascii="Calibri" w:hAnsi="Calibri"/>
          <w:sz w:val="28"/>
        </w:rPr>
        <w:t>أرقام الهاتف: 01005303033</w:t>
      </w:r>
    </w:p>
    <w:p>
      <w:pPr>
        <w:jc w:val="right"/>
      </w:pPr>
      <w:r>
        <w:rPr>
          <w:rFonts w:ascii="Calibri" w:hAnsi="Calibri"/>
          <w:sz w:val="28"/>
        </w:rPr>
        <w:t>ترتيب المطعم: 3</w:t>
      </w:r>
    </w:p>
    <w:p>
      <w:pPr>
        <w:jc w:val="right"/>
      </w:pPr>
      <w:r>
        <w:rPr>
          <w:rFonts w:ascii="Calibri" w:hAnsi="Calibri"/>
          <w:sz w:val="28"/>
        </w:rPr>
        <w:t>تصنيف المطعم: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كريبات هوت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الاسطورة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زنجر - كرسبي - هوت دوج - فلفل - رومي -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القراصنة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جمبرى - كاليماري - صوص رانش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حرب كرموز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 - كرانشي - رومي - شيش - بطاطس -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لحمة - سوسيس - كفتة - صوص هوت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>القسم: 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فلتو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كونو: 145.0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موتزاريلا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بيتزا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 داي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اباتشي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فلتو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سموك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سبيشيال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صيامي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ميكسيكان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سبيشيال هوت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>القسم: أصناف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ستافد كراست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ستافد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سي فودز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60.0</w:t>
      </w:r>
    </w:p>
    <w:p>
      <w:pPr>
        <w:jc w:val="right"/>
      </w:pPr>
      <w:r>
        <w:rPr>
          <w:rFonts w:ascii="Calibri" w:hAnsi="Calibri"/>
          <w:sz w:val="28"/>
        </w:rPr>
        <w:t>القسم: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بقري مشوي - صوص تكساس - مشروم - بصل مكرمل - خيار مخلل - خس - طماطم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تشيلي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بقري مشوي - جبنة شيدر - شرائح بصل - صوص تشيلي - خيار مخلل - خس - 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بيف راب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بقري مشوي - موتزاريلا - قطع فلفل - هاليبينو - بصل مكرمل - طماطم - خس - لفائف البيكون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بقري صافي - اصابع هوت دوج مشوية - كاتشب - مايونيز - خيار مخلل -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190.0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جمبرى مقلي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 فلتو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