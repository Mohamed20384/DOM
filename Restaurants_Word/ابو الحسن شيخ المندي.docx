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ابو الحسن شيخ المندي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نادي الفروسية ( كيمنت)  امام مدرسة جنة مصر للغات ع طريق الدولى.. عند سكن مصر 3</w:t>
      </w:r>
    </w:p>
    <w:p>
      <w:pPr>
        <w:jc w:val="right"/>
      </w:pPr>
      <w:r>
        <w:rPr>
          <w:rFonts w:ascii="Calibri" w:hAnsi="Calibri"/>
          <w:sz w:val="28"/>
        </w:rPr>
        <w:t>أرقام الهاتف: 01063933653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بطاطس شرائح مندي هالحطب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ملوخيه سيناوي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خضار مشكل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ارز بسمتي بالخلطه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مكرونه مبكيكه ساده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خس وجرجير و فجل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صحن بصل وشرايح 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لبن رايب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صينيه الوادي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صنيه الوادي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كبسه اهل البر نص دجاج مندي ع الحطب نفر كفته ع الجمر ع صينيه ارز بسمتي بالخلطه و صوصات و2صحن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نص ذبيحه 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ذبيحه ضاني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6كيلو لحم مندي اوزي ع كيفك ع صينيه ارز بسمتي8مرقه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4500.0</w:t>
      </w:r>
    </w:p>
    <w:p>
      <w:pPr>
        <w:jc w:val="right"/>
      </w:pPr>
      <w:r>
        <w:rPr>
          <w:rFonts w:ascii="Calibri" w:hAnsi="Calibri"/>
          <w:sz w:val="28"/>
        </w:rPr>
        <w:t>القسم: صينيه الزين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الزين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مدفون ببصل مبهر (حنيذ)نص دجاج مندي ع الحطب نفر كفته ع الجمر ع صينيه ارز بسمتي بالخلطه وصوصات و2صحن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الشيوخ(تكفي 5افراد)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الشيوخ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(كيلو لحم مندي)او (كبسه اهل البر)او(لحم مدفون ببصل مبهر حنيذ)مع فرخه مندي محشيه مع نص كيلو كفته ع صينيه ارز بسمتي بالخلطه 3صحن مرقه لحم 3 صحن بطاطس شرايح مندي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1650.0</w:t>
      </w:r>
    </w:p>
    <w:p>
      <w:pPr>
        <w:jc w:val="right"/>
      </w:pPr>
      <w:r>
        <w:rPr>
          <w:rFonts w:ascii="Calibri" w:hAnsi="Calibri"/>
          <w:sz w:val="28"/>
        </w:rPr>
        <w:t>القسم: ذبيحه 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ذبيحه ضاني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12كيلو ع 2صينينه كبيره بالارز بسمتي بالخلطه15مرقه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9000.0</w:t>
      </w:r>
    </w:p>
    <w:p>
      <w:pPr>
        <w:jc w:val="right"/>
      </w:pPr>
      <w:r>
        <w:rPr>
          <w:rFonts w:ascii="Calibri" w:hAnsi="Calibri"/>
          <w:sz w:val="28"/>
        </w:rPr>
        <w:t>القسم: صينيه الفور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الفور سيزون (تكفي 8افراد)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لحمه سيناوي بالحمص الارز وكيلو لحم مدفون ببصل مبهر حنيذ وكيلو لحم مندي اوزي عل الحطب دجاجه مندي محشيه 8مرقه لحم و6بطاطس شرايح مندي مع الصوصات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2850.0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نص دجاج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دجاج مندي ع الحطب مع صحن ارز بسمتي بالخلطه و صوص دقوس و توميه وصوص حار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مندي او كبسه اهل البر مدفون ببصل مبهر بتقدم مع صحن ارز بسمتي بالخلطه وصوص دقوس وطحينه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كفته مع صحن ع الجمر مع صحن ارز بسمتي بالخلطه و صوصات وصحن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دجاج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دجاجه مندي محشيه ع الحطب مع صحن ارز بسمتي بالخلطه كبير مع 2صحن شرايح بطاطس مندي وصوص دقوس و ثوميه وصوص هريسه حار  وطحينه ومخلل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(لحم مندي)او (كبسه اهل البر)او(لحم مدفون ببصل مبهر حنيذ)بتتقدم مع صحن ارز بسمتي بالحمص و صوصات 3صحن 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880.0</w:t>
      </w:r>
    </w:p>
    <w:p>
      <w:pPr>
        <w:jc w:val="right"/>
      </w:pPr>
      <w:r>
        <w:rPr>
          <w:rFonts w:ascii="Calibri" w:hAnsi="Calibri"/>
          <w:sz w:val="28"/>
        </w:rPr>
        <w:t>القسم: الاحباب (بتكفي 7افراد)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الاحباب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3دجاج مندي ع الحطب ع صينيه ارز بسمتي كبيره4مرقه لحم6صحن بطاطس شرايح مندي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1190.0</w:t>
      </w:r>
    </w:p>
    <w:p>
      <w:pPr>
        <w:jc w:val="right"/>
      </w:pPr>
      <w:r>
        <w:rPr>
          <w:rFonts w:ascii="Calibri" w:hAnsi="Calibri"/>
          <w:sz w:val="28"/>
        </w:rPr>
        <w:t>القسم: التوينز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التوينز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دجاجه مندي ع الحطب مع نص كيلو كفته ع الجمر مع2مرقه لحم و2صحن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صينيه ريم الغزال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ريم الغزال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 مندي ع الحطب نص دجاج مندي ع الحطب نفر كفته ع الجمر ع صينيه ارز بسمتي بالخلطه و صوصات2 صحن مرقه لحم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800.0</w:t>
      </w:r>
    </w:p>
    <w:p>
      <w:pPr>
        <w:jc w:val="right"/>
      </w:pPr>
      <w:r>
        <w:rPr>
          <w:rFonts w:ascii="Calibri" w:hAnsi="Calibri"/>
          <w:sz w:val="28"/>
        </w:rPr>
        <w:t>القسم: ابو الحسن تكفي4 افراد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الحسن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كيلو لحم مندي اوزي مع فرخه مندي ع الحطب صوصات2مرقه لحم و 2صحن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الغنايم تكفي 7افراد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2دجاج مندي ع الحطب كيلو لحم مدفون ببصل مبهر ع صينيه ارز بسمتي بالخلطه وصوصات 4مرقه لحم 4صحن بطاطس شرايح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شيخ المندي تكفي 7افراد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كيلو لحم سيناوي بالحمص و الخلطه والأرز بسمتي بالخلطه و 7مرقه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2400.0</w:t>
      </w:r>
    </w:p>
    <w:p>
      <w:pPr>
        <w:jc w:val="right"/>
      </w:pPr>
      <w:r>
        <w:rPr>
          <w:rFonts w:ascii="Calibri" w:hAnsi="Calibri"/>
          <w:sz w:val="28"/>
        </w:rPr>
        <w:t>وقت الفتح: 13</w:t>
      </w:r>
    </w:p>
    <w:p>
      <w:pPr>
        <w:jc w:val="right"/>
      </w:pPr>
      <w:r>
        <w:rPr>
          <w:rFonts w:ascii="Calibri" w:hAnsi="Calibri"/>
          <w:sz w:val="28"/>
        </w:rPr>
        <w:t>وقت الإغلاق: 23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