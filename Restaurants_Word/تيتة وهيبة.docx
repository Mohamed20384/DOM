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تيتة وهيبة</w:t>
      </w:r>
    </w:p>
    <w:p>
      <w:pPr>
        <w:jc w:val="right"/>
      </w:pPr>
      <w:r>
        <w:rPr>
          <w:rFonts w:ascii="Calibri" w:hAnsi="Calibri"/>
          <w:sz w:val="28"/>
        </w:rPr>
        <w:t xml:space="preserve">العنوان: </w:t>
      </w:r>
    </w:p>
    <w:p>
      <w:pPr>
        <w:jc w:val="right"/>
      </w:pPr>
      <w:r>
        <w:rPr>
          <w:rFonts w:ascii="Calibri" w:hAnsi="Calibri"/>
          <w:sz w:val="28"/>
        </w:rPr>
        <w:t>أرقام الهاتف: 01029346063</w:t>
      </w:r>
    </w:p>
    <w:p>
      <w:pPr>
        <w:jc w:val="right"/>
      </w:pPr>
      <w:r>
        <w:rPr>
          <w:rFonts w:ascii="Calibri" w:hAnsi="Calibri"/>
          <w:sz w:val="28"/>
        </w:rPr>
        <w:t xml:space="preserve">التعليقات: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سندوتشات الفول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فول عادي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زيت حار: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زيت زيتون: 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فول سمنة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فول بالقشطة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فول بالطحينة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فول بالسلطة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فول ماكس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فول اسكندراني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فول قوطة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فول ديناميت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9.0</w:t>
      </w:r>
    </w:p>
    <w:p>
      <w:pPr>
        <w:jc w:val="right"/>
      </w:pPr>
      <w:r>
        <w:rPr>
          <w:rFonts w:ascii="Calibri" w:hAnsi="Calibri"/>
          <w:sz w:val="28"/>
        </w:rPr>
        <w:t>القسم: سندوتشات فرنساوي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طعمية سلطة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طعمية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طعمية بيض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22.0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طعمية بيض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سلطة: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كاتشب: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طحينة: 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بيض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27.0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رومي بيض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33.0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كبدة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>القسم: سندوتشات جريل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ميكس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23.0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جبن بيض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33.0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ميكس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سجق: 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بسطرمة: 35.0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بيض: 10.0</w:t>
      </w:r>
    </w:p>
    <w:p>
      <w:pPr>
        <w:jc w:val="right"/>
      </w:pPr>
      <w:r>
        <w:rPr>
          <w:rFonts w:ascii="Calibri" w:hAnsi="Calibri"/>
          <w:sz w:val="28"/>
        </w:rPr>
        <w:t>القسم: سندوتش رومي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سندوتش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بيض: 10.0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بطاطس: 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سندوتش رومي سخن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بيض: 10.0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بطاطس: 5.0</w:t>
      </w:r>
    </w:p>
    <w:p>
      <w:pPr>
        <w:jc w:val="right"/>
      </w:pPr>
      <w:r>
        <w:rPr>
          <w:rFonts w:ascii="Calibri" w:hAnsi="Calibri"/>
          <w:sz w:val="28"/>
        </w:rPr>
        <w:t>القسم: وجبات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فطار فردي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طبق فول اي نوع و طبق طحينةاو بابا غنوج و ٢ طعمية كبيرة سمسم و طبق مشكل بتنجان ومخلل وسلطة وكيس عيش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فطار عائلية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٣ علب فول + طبق بطاطس كبير + ١٠ اقراص طعمية سمسم + ٣ اكياس عيش + طبق بيض مقلي + طبق مسقعة + طبق بابا غنوج + طبق مخلل + طبق سلطة جبنة + ٢ طبق سلطة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طعمية عربي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طعمية رول مقطع + بطاطس وكاتشب ومخلل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بطاطس رول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رول مقطع + بطاطس + كاتشب +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بطاطس مكس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رول مقطع + بطاطس+ مخلل + كاتشب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>القسم: سندوتشات بطاطس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سندوتش بطاطس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شيبسي: 12.0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صوابع: 12.0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سندوتش بطاطس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>القسم: سندوتشات بيض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بيض بالسلطة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مقلي: 15.0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مسلوق: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بيض مقلي 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بيض مقلي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>القسم: علب فول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علبة فول صغير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علبة فول وسط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علبة فول كبيرة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>القسم: سندوتشات المقبلات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بتنجان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شكشوكة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بابا غنوج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مسقعة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مهروسة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فريكا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سلطة بتنجان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8.0</w:t>
      </w:r>
    </w:p>
    <w:p>
      <w:pPr>
        <w:jc w:val="right"/>
      </w:pPr>
      <w:r>
        <w:rPr>
          <w:rFonts w:ascii="Calibri" w:hAnsi="Calibri"/>
          <w:sz w:val="28"/>
        </w:rPr>
        <w:t>القسم: الرول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رول بطاطس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27.0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رول طعمية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ميكس جبن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حار: 45.0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رول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رول كبدة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>القسم: اقراص طعمية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صغير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كبير بسمسم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محشية / اسكندراني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عالفحم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محشية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بسطرمة: 8.0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جبنة: 8.0</w:t>
      </w:r>
    </w:p>
    <w:p>
      <w:pPr>
        <w:jc w:val="right"/>
      </w:pPr>
      <w:r>
        <w:rPr>
          <w:rFonts w:ascii="Calibri" w:hAnsi="Calibri"/>
          <w:sz w:val="28"/>
        </w:rPr>
        <w:t>القسم: المقبلات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طحينة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بابا غنوج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سلطة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سلطة شرايح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شكشوكة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مسقعة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بتنجان مقلي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سلطة بتنجان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طبق بطاطس بلدي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طبق جرجير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طبق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طبق جبنة مقلية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4 قطع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>القسم: سندوتشات الحلو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مربي بالقشطة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فرنساوي: 15.0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عيش عادي: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حلاوة بالقشطة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فرنساوي: 15.0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عيش عادي: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سكلانس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فرنساوي: 18.0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عيش عادي: 18.0</w:t>
      </w:r>
    </w:p>
    <w:p>
      <w:pPr>
        <w:jc w:val="right"/>
      </w:pPr>
      <w:r>
        <w:rPr>
          <w:rFonts w:ascii="Calibri" w:hAnsi="Calibri"/>
          <w:sz w:val="28"/>
        </w:rPr>
        <w:t>القسم: الطعمورجر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سندوتش طعمورجر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22.0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بيض: 10.0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رومي: 10.0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بطاطس: 5.0</w:t>
      </w:r>
    </w:p>
    <w:p>
      <w:pPr>
        <w:jc w:val="right"/>
      </w:pPr>
      <w:r>
        <w:rPr>
          <w:rFonts w:ascii="Calibri" w:hAnsi="Calibri"/>
          <w:sz w:val="28"/>
        </w:rPr>
        <w:t>القسم: سندوتشات اللحوم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كبدة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برجر بيف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حواوشي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>القسم: طاسات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فول خضار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فول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فول بيض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مقلي: 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مسلوق: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فول بيض مقلي 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جبن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>القسم: سندوتشات الطعمية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طعمية سلطة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بتنجان: 1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شيبسي: 1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طعمية محشية أو عالفحم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عالفحم: 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محشية: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طعمية محشية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بسطرمة: 14.0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جبنة: 14.0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طعمية ديناميت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طعمية عجة بيض فلافل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جبن 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>وقت الفتح: غير معروف</w:t>
      </w:r>
    </w:p>
    <w:p>
      <w:pPr>
        <w:jc w:val="right"/>
      </w:pPr>
      <w:r>
        <w:rPr>
          <w:rFonts w:ascii="Calibri" w:hAnsi="Calibri"/>
          <w:sz w:val="28"/>
        </w:rPr>
        <w:t>وقت الإغلاق: غير معروف</w:t>
      </w:r>
    </w:p>
    <w:p>
      <w:pPr>
        <w:jc w:val="right"/>
      </w:pPr>
      <w:r>
        <w:rPr>
          <w:rFonts w:ascii="Calibri" w:hAnsi="Calibri"/>
          <w:sz w:val="28"/>
        </w:rPr>
        <w:t>مدة الطهي: غير محدد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