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هاردن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بجوار السنترال</w:t>
      </w:r>
    </w:p>
    <w:p>
      <w:pPr>
        <w:jc w:val="right"/>
      </w:pPr>
      <w:r>
        <w:rPr>
          <w:rFonts w:ascii="Calibri" w:hAnsi="Calibri"/>
          <w:sz w:val="28"/>
        </w:rPr>
        <w:t>أرقام الهاتف: 01556557001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midoayman341@gmail.com: مطرشم</w:t>
      </w:r>
    </w:p>
    <w:p>
      <w:pPr>
        <w:jc w:val="right"/>
      </w:pPr>
      <w:r>
        <w:rPr>
          <w:rFonts w:ascii="Calibri" w:hAnsi="Calibri"/>
          <w:sz w:val="28"/>
        </w:rPr>
        <w:t>من saeedhany793@gmail.com: حلو اوي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راب 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>القسم: بيتزا بايتس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بيتزا الفراخ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شيش متبلة - كفتة متبلة - صدور متبلة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كرانشي - رومي مدخن - شيش -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>القسم: راب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اكسترا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هالبينو -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صوص شيدر - تركي مدخن -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كفتة -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العالمي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كرانشي - كوردن بلو -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 - كرانشي - كوردن -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 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هيتشكوك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 -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بانيه -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اسكالوب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بيتزا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 - موتزريلا - شيدر -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 سبيشال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>القسم: بيتزا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سموكي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لحمة برجر متبلة - اميركان تشيز - فلفل أخضر - خيار مخلل - سموكي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صدور متبلة - قطع هوت دوج - صوص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متبلة - بيبروني - فلفل الوان - زيتون - صوص الف جزيرة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صنفين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>القسم: شطيرة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قطع دجاج متبلة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برجر + روز بيف + ماشروم + هالبينو مع الصوصات المميزة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قطع لحم متبلة +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دجاج متبلة - موتزريلا - مع البيبروني -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 الفراخ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</w:t>
      </w:r>
    </w:p>
    <w:p>
      <w:pPr>
        <w:jc w:val="right"/>
      </w:pPr>
      <w:r>
        <w:rPr>
          <w:rFonts w:ascii="Calibri" w:hAnsi="Calibri"/>
          <w:sz w:val="28"/>
        </w:rPr>
        <w:t>القسم: كريب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اكسترا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هالبينو -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صوص شيدر - تركي مدخن -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العالمي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كرانشي - كوردن بلو - تركي مدخن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كفتة -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 - كرانشي - كوردن -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 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هيتشكوك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 -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بانيه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اسكالوب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بسطرمة: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سوسيس: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تركي مدخن: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بطاطس: 15.0</w:t>
      </w:r>
    </w:p>
    <w:p>
      <w:pPr>
        <w:jc w:val="right"/>
      </w:pPr>
      <w:r>
        <w:rPr>
          <w:rFonts w:ascii="Calibri" w:hAnsi="Calibri"/>
          <w:sz w:val="28"/>
        </w:rPr>
        <w:t>القسم: بيتزا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