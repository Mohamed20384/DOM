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Bucks smash</w:t>
      </w:r>
    </w:p>
    <w:p>
      <w:pPr>
        <w:jc w:val="right"/>
      </w:pPr>
      <w:r>
        <w:rPr>
          <w:rFonts w:ascii="Calibri" w:hAnsi="Calibri"/>
          <w:sz w:val="28"/>
        </w:rPr>
        <w:t>العنوان: فود كورت سافانا الموازي للطريق الدولي</w:t>
      </w:r>
    </w:p>
    <w:p>
      <w:pPr>
        <w:jc w:val="right"/>
      </w:pPr>
      <w:r>
        <w:rPr>
          <w:rFonts w:ascii="Calibri" w:hAnsi="Calibri"/>
          <w:sz w:val="28"/>
        </w:rPr>
        <w:t>أرقام الهاتف: 01021472896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سماش برجر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من احلى البرجر اللي اكلته في الجديدة . العيش فريش و اللحمه تحفه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2.5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BURGER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Original style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١٠٠٪ لحم بقري،صوص جبن امريكي ، خس، طماطم، خيار مخلل حلو مع صوصات 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triple + fries: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 + fries: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single + fries: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American style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٪١٠٠ لحم بقري، جبنة شيدر شرائح ، خس، طامطم خيار مخلل,صوصات 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triple + fries: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 + fries: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single + fries: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Mushroom Cheese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برجر١٠٠٪لحم بقري ، جبنة شيدر شرائح،جبن إمنتال،كريمي مشروم صوص،خس،طماطم،خيار مخلل حلو مع صوصات 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triple + fries: 280.0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 + fries: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single + fries: 180.0</w:t>
      </w:r>
    </w:p>
    <w:p>
      <w:pPr>
        <w:jc w:val="right"/>
      </w:pPr>
      <w:r>
        <w:rPr>
          <w:rFonts w:ascii="Calibri" w:hAnsi="Calibri"/>
          <w:sz w:val="28"/>
        </w:rPr>
        <w:t>القسم: Try it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المكرمل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المشطشط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الچوسي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المقرمش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Upgrade Your Fries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Friskes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Truffle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Waffle Potato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Loaded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Smashed beef single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>القسم: FRIES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regular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crinkle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Truffle fries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frisks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waffle potato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loaded fries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smashed beef potato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القسم: Sides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onion rings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mozzarella sticks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potato croquette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كروكيتس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jalapeno bites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هالبينو بايتس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cheese hot dog spring rolls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لفائف هوت دوج بالجبن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chicken kiev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hotdog spring rolls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لفائف الهوت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cheddar bites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شيدر بايتس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chicken pops fries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بوبس الدجاج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cheeze spring rollz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لفائف 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reguler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وقت الفتح: 11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