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Tucomida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</w:t>
      </w:r>
    </w:p>
    <w:p>
      <w:pPr>
        <w:jc w:val="right"/>
      </w:pPr>
      <w:r>
        <w:rPr>
          <w:rFonts w:ascii="Calibri" w:hAnsi="Calibri"/>
          <w:sz w:val="28"/>
        </w:rPr>
        <w:t>أرقام الهاتف: 01279004543، 01102708550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mohamedelfol76@gmail.com: Tucomidalicious 🤤♥️</w:t>
      </w:r>
    </w:p>
    <w:p>
      <w:pPr>
        <w:jc w:val="right"/>
      </w:pPr>
      <w:r>
        <w:rPr>
          <w:rFonts w:ascii="Calibri" w:hAnsi="Calibri"/>
          <w:sz w:val="28"/>
        </w:rPr>
        <w:t xml:space="preserve">من forart202@gmail.com: جاااامد </w:t>
      </w:r>
    </w:p>
    <w:p>
      <w:pPr>
        <w:jc w:val="right"/>
      </w:pPr>
      <w:r>
        <w:rPr>
          <w:rFonts w:ascii="Calibri" w:hAnsi="Calibri"/>
          <w:sz w:val="28"/>
        </w:rPr>
        <w:t xml:space="preserve">من ali.ahmed.ca117@gmail.com: حلو ومختلف </w:t>
      </w:r>
    </w:p>
    <w:p>
      <w:pPr>
        <w:jc w:val="right"/>
      </w:pPr>
      <w:r>
        <w:rPr>
          <w:rFonts w:ascii="Calibri" w:hAnsi="Calibri"/>
          <w:sz w:val="28"/>
        </w:rPr>
        <w:t xml:space="preserve">من smagdi055@gmail.com: ولا أروع </w:t>
      </w:r>
    </w:p>
    <w:p>
      <w:pPr>
        <w:jc w:val="right"/>
      </w:pPr>
      <w:r>
        <w:rPr>
          <w:rFonts w:ascii="Calibri" w:hAnsi="Calibri"/>
          <w:sz w:val="28"/>
        </w:rPr>
        <w:t xml:space="preserve">من barrecharge2@gmail.com: مكنتش متوقع يكون حلو كدا عشان صحي </w:t>
        <w:br/>
        <w:t>حقيقي شابوه</w:t>
      </w:r>
    </w:p>
    <w:p>
      <w:pPr>
        <w:jc w:val="right"/>
      </w:pPr>
      <w:r>
        <w:rPr>
          <w:rFonts w:ascii="Calibri" w:hAnsi="Calibri"/>
          <w:sz w:val="28"/>
        </w:rPr>
        <w:t>من magdisalma209@gmail.com: كنتري رانش خطييييره بجد</w:t>
      </w:r>
    </w:p>
    <w:p>
      <w:pPr>
        <w:jc w:val="right"/>
      </w:pPr>
      <w:r>
        <w:rPr>
          <w:rFonts w:ascii="Calibri" w:hAnsi="Calibri"/>
          <w:sz w:val="28"/>
        </w:rPr>
        <w:t>من elgokre68@gmail.com: اكلهم نضيف وصحي وناس ذوق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Big Wrap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بقطع الاستربس الغني والفرايز والفلفل الالوان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بشرائح الصدور والمشروم والفرايز والفلفل الالوان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Stack Burger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برجر دجاج والفرايز والفلفل الالوان والخس وصوص تيستي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Loma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ميت بول وشرائح الصدور والمشروم والفرايز والفلفل الالوان والزيتون والخس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Burger Wrap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رول محشي برجر لحم وبصل مكرمل والفرايز والفلفل الالوان والخس والخيار المخلل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>القسم: Healthy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Burgerlicious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توست صحي مع برجر اللحم الصحي والخضار وصوص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Breno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صحي مع برجر اللحم وشرائح البصل المكرمل والفلفل المشوي وصوص تكساس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Casdia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تورتيلا صحي مع شرائح الصدور والمشروم والفلفل الالوان والجبن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Meat 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كرات اللحم بالصوص وأرز بسمتي مبهر أو باستا ريد 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Toxic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قطع تورتيلا صحي مع سماش برجر والدجاج المشوي والمشروم الطازج والبصل المكرمل والفلفل الالوان والذرة الصفراء والجبن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Barry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مشوية بتتبيلة تكوميدا وأرز بسمتي او بطاطس متبلة بالزعتر تقدم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Turkish dish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الدجاج التركية مع أرز بسمتي بالخضار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Rolit Pasta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وشرائح المشروم الفريش بصوص المشروم ويقدم باستا بصوص المشروم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Rio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الدجاج المشوي وشرائح المشروم الفريش المشوية مع الفلفل الالوان مع أرز مبهر أو باستا وايت صوص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Zayed Special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البطاطس البيورية اللذيذة مع برجر الدجاج المشوي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Tasmania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اللحم المشوي مع شرائح المشروم الفريش بصوص المشروم والبصل يقدم مع أرز بسمتي مبهر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Tokyo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وايت صوص مع برجر اللحم وشرائح الدجاج والفلفل الالوان المشوي مع سلطة خضراء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أرز بدل باستا: 25</w:t>
      </w:r>
    </w:p>
    <w:p>
      <w:pPr>
        <w:jc w:val="right"/>
      </w:pPr>
      <w:r>
        <w:rPr>
          <w:rFonts w:ascii="Calibri" w:hAnsi="Calibri"/>
          <w:sz w:val="28"/>
        </w:rPr>
        <w:t>القسم: Ice Coffee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Coffee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Caramel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White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Nutella Moca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Oreo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Cinnamon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Winter Drinks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Cidar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Browine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Strawb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Flex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 Chocolate Nutella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Main Course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ChickPatch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(صدر او ورك) وأرز بسمتي وسلطة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ررز وبطاطس وصوص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Chiky Beef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لحم وشيش طاووق وأرز وفرايز وصوص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Shish Lovers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وعيش وفرايز وسلطة وطحينة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Mix Grill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وكفتة الدجاج وكفتة لحم وأرز وفرايز وطحينة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Beef Buds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مشوية وأرز وطحينة وفرايز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Rizzo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Stripes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مع أرز بخلطتنا المميزة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Meat 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 لحم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Sausage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مشوي مع أرز بخلطتنا المميزة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Seafood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مشوي واصابع كابوريا مع أرز بخلطتنا المميزة وصوص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مشوية مع أرز بخلطتنا المميزة وصوص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Fahita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فاهيتا الدجاج المتبلة مع أرز بخلطتنا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Kofta Chicken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دجاج مشوية مع أرز بسمتي مبهر وصوص ريزو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TuComida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وبرجر وسجق واستربس وميت بولز مع أرز بخلطتنا المميزة وصوص تكوميدا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Healthy Dessert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Muffin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Choco Rice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Browine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Sweet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Granola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>القسم: Smoothie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Mint Lemon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Mixberry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Blueberry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Berry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Melon &amp;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 &amp;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 &amp;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 &amp; Strawberry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>القسم: Mojito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Mint Limon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Peach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Kiwi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Detox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Power Fit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شوفان وموز وحليب وتمر ومكسرات يحتوي على فيتامين (A/K/B/Mg)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Sun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جزر وبرتقال وليمون وموز يحتوي على فيتامين (A/C/B/D/B6)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Lomila Fresh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بنجر وفراولة ورمان وتفاح احمر وجزر يحتوي على فيتامين (A/C/B/B12/Mg/Ca)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Green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تفاح اخضر وسبانخ وموز وكيوي ونعناع يحتوي على فيتامين (A/B/C/K/B6)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Tucomida Juice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أفوكادو ونعناع ومانجا وماء وجوز هند يحتوي على فيتامين (B6/Mg/E/Ca)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dessert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Cinnabon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Tiramisu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Molten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Honey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Brownies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Cake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Sweet Potel Ice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Caffine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Coffee Bonbon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Cappuccino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Flat White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Moka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Latte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Turkish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Drinks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Tea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Herbs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Water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Sptro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V.7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Green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Trio Cream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جبنة شيدر وقطع الهوت دوج ومشروم وصوص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Swedish Meatballs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 لحم محشي شيدر احمر في صوص كريمي مميز مع مشروم وبيكون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Asian Sweet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مع قطع كرانشي تشيكن مغطي بصوص سويت اند ساور وذرة حلوة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Country Ransh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دجاج محشي بسجق بلدي وميكس فلفل والجبن ومغطي بصوص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Cheli Turkish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دجاج كرانشي مغطي بصوص سويت تشيلي وتركي مدخن وخيار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Escalope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اسكالوب تشيكن وقطع المشروم الفريش وبيف بيكون وصوص المشروم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باستا: 165.0</w:t>
      </w:r>
    </w:p>
    <w:p>
      <w:pPr>
        <w:jc w:val="right"/>
      </w:pPr>
      <w:r>
        <w:rPr>
          <w:rFonts w:ascii="Calibri" w:hAnsi="Calibri"/>
          <w:sz w:val="28"/>
        </w:rPr>
        <w:t>القسم: Salad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Caesar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جريلد تشيكن وخس وخيار وفلفل الوان وكينوا مع درسينج الزبادي والبرتقال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Shrimp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مشوي وخس وفلفل اخضر وذرة حلوة وسبانخ وبقدونس طماطم وبصل اخضر مع درسينج الليمون والخل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Pasta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وصدور جريلد وخس وخيار وفلفل احمر وذرة حلوة وفاصوليا حمراء وفلفل اخضر مع درسينج الخردل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Tuna Salad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تونة وخس وكرنب احمر وفلفل اخضر وفلفل الوان وطماطم وجزر وتوست محمص مع درسينج الليمون والخل البلسمك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Crunchy Delight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تشيكن وخس وخيار وفلفل الوان وبقدونس ومكعبات فرايز وخيار مخلل وبصل مع درسينج دبس الرمان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Pasta Station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Alfredo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فوتنشيني/بنا مع صوص الفريدو ومشروم الدجاج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Alfredo Shrimp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فوتنشيني/بنا وصوص ألفريدو وجمبري وكابوريا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Pesto Pasta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(بنا) مع صوص الريحان الطازج والدجاج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Picate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المشروم والكريمة والدجاج المحمر او المشوي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Bolognese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الطماطم واللحم البقري المفروم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Negresco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بنا مع الدجاج المشوي ووايت صوص موتزريلا ومشروم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Negresco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باستا بنا مع برجر لحم وصوص وايت موتزريلا ومشروم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Canton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الباستا مع صوص سويت اند ساور مع الخضروات المشوية وشرائح الدجاج او الاستربس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Milk Shake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Espresso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Tiramisu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Chocolate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Caramel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Strawberries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Vanila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Oreo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Mango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